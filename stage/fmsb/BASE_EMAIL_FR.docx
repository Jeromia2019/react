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EBC" w:rsidRDefault="00854392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Bonjour,</w:t>
      </w:r>
    </w:p>
    <w:p w:rsidR="00E81EBC" w:rsidRDefault="00E81EBC">
      <w:pPr>
        <w:rPr>
          <w:sz w:val="24"/>
          <w:szCs w:val="24"/>
          <w:lang w:val="fr-BE"/>
        </w:rPr>
      </w:pPr>
    </w:p>
    <w:p w:rsidR="007865A1" w:rsidRDefault="00854392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Je me </w:t>
      </w:r>
      <w:r w:rsidR="00313E25">
        <w:rPr>
          <w:sz w:val="24"/>
          <w:szCs w:val="24"/>
          <w:lang w:val="fr-BE"/>
        </w:rPr>
        <w:t>permets</w:t>
      </w:r>
      <w:r>
        <w:rPr>
          <w:sz w:val="24"/>
          <w:szCs w:val="24"/>
          <w:lang w:val="fr-BE"/>
        </w:rPr>
        <w:t xml:space="preserve"> de vous contacter dans le cadre d’une recherche de stage dans le </w:t>
      </w:r>
      <w:r>
        <w:rPr>
          <w:sz w:val="24"/>
          <w:szCs w:val="24"/>
          <w:lang w:val="fr-BE"/>
        </w:rPr>
        <w:t xml:space="preserve">développement web. </w:t>
      </w:r>
    </w:p>
    <w:p w:rsidR="007865A1" w:rsidRDefault="007865A1">
      <w:pPr>
        <w:rPr>
          <w:sz w:val="24"/>
          <w:szCs w:val="24"/>
          <w:lang w:val="fr-BE"/>
        </w:rPr>
      </w:pPr>
    </w:p>
    <w:p w:rsidR="00E81EBC" w:rsidRDefault="00854392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En effet, </w:t>
      </w:r>
      <w:r w:rsidR="00313E25">
        <w:rPr>
          <w:sz w:val="24"/>
          <w:szCs w:val="24"/>
          <w:lang w:val="fr-BE"/>
        </w:rPr>
        <w:t xml:space="preserve">étant à la fin de ma formation </w:t>
      </w:r>
      <w:r w:rsidR="007865A1">
        <w:rPr>
          <w:sz w:val="24"/>
          <w:szCs w:val="24"/>
          <w:lang w:val="fr-BE"/>
        </w:rPr>
        <w:t>de</w:t>
      </w:r>
      <w:r w:rsidR="003A5FC2">
        <w:rPr>
          <w:sz w:val="24"/>
          <w:szCs w:val="24"/>
          <w:lang w:val="fr-BE"/>
        </w:rPr>
        <w:t xml:space="preserve"> développeur</w:t>
      </w:r>
      <w:r w:rsidR="007865A1">
        <w:rPr>
          <w:sz w:val="24"/>
          <w:szCs w:val="24"/>
          <w:lang w:val="fr-BE"/>
        </w:rPr>
        <w:t xml:space="preserve"> </w:t>
      </w:r>
      <w:r w:rsidR="00313E25">
        <w:rPr>
          <w:sz w:val="24"/>
          <w:szCs w:val="24"/>
          <w:lang w:val="fr-BE"/>
        </w:rPr>
        <w:t>JavaScript</w:t>
      </w:r>
      <w:r w:rsidR="007865A1">
        <w:rPr>
          <w:sz w:val="24"/>
          <w:szCs w:val="24"/>
          <w:lang w:val="fr-BE"/>
        </w:rPr>
        <w:t xml:space="preserve"> </w:t>
      </w:r>
      <w:r w:rsidR="003A5FC2">
        <w:rPr>
          <w:sz w:val="24"/>
          <w:szCs w:val="24"/>
          <w:lang w:val="fr-BE"/>
        </w:rPr>
        <w:t>Full-</w:t>
      </w:r>
      <w:proofErr w:type="spellStart"/>
      <w:r w:rsidR="003A5FC2">
        <w:rPr>
          <w:sz w:val="24"/>
          <w:szCs w:val="24"/>
          <w:lang w:val="fr-BE"/>
        </w:rPr>
        <w:t>Stack</w:t>
      </w:r>
      <w:proofErr w:type="spellEnd"/>
      <w:r w:rsidR="003A5FC2">
        <w:rPr>
          <w:sz w:val="24"/>
          <w:szCs w:val="24"/>
          <w:lang w:val="fr-BE"/>
        </w:rPr>
        <w:t xml:space="preserve"> </w:t>
      </w:r>
      <w:r w:rsidR="00313E25">
        <w:rPr>
          <w:sz w:val="24"/>
          <w:szCs w:val="24"/>
          <w:lang w:val="fr-BE"/>
        </w:rPr>
        <w:t>(jusqu’</w:t>
      </w:r>
      <w:r w:rsidR="007865A1">
        <w:rPr>
          <w:sz w:val="24"/>
          <w:szCs w:val="24"/>
          <w:lang w:val="fr-BE"/>
        </w:rPr>
        <w:t xml:space="preserve">au </w:t>
      </w:r>
      <w:r w:rsidR="00313E25">
        <w:rPr>
          <w:sz w:val="24"/>
          <w:szCs w:val="24"/>
          <w:lang w:val="fr-BE"/>
        </w:rPr>
        <w:t>10 mai), j’ai</w:t>
      </w:r>
      <w:r w:rsidR="007865A1">
        <w:rPr>
          <w:sz w:val="24"/>
          <w:szCs w:val="24"/>
          <w:lang w:val="fr-BE"/>
        </w:rPr>
        <w:t xml:space="preserve"> eu l’opportunité de m’entretenir avec </w:t>
      </w:r>
      <w:r w:rsidR="00507EA0">
        <w:rPr>
          <w:sz w:val="24"/>
          <w:szCs w:val="24"/>
          <w:lang w:val="fr-BE"/>
        </w:rPr>
        <w:t xml:space="preserve">un de vos collaborateurs </w:t>
      </w:r>
      <w:r w:rsidR="007865A1">
        <w:rPr>
          <w:sz w:val="24"/>
          <w:szCs w:val="24"/>
          <w:lang w:val="fr-BE"/>
        </w:rPr>
        <w:t xml:space="preserve">Bastien Langlais qui m’a chaudement recommandé </w:t>
      </w:r>
      <w:r w:rsidR="003A5FC2">
        <w:rPr>
          <w:sz w:val="24"/>
          <w:szCs w:val="24"/>
          <w:lang w:val="fr-BE"/>
        </w:rPr>
        <w:t xml:space="preserve">vos </w:t>
      </w:r>
      <w:r w:rsidR="00507EA0">
        <w:rPr>
          <w:sz w:val="24"/>
          <w:szCs w:val="24"/>
          <w:lang w:val="fr-BE"/>
        </w:rPr>
        <w:t>coordonnées</w:t>
      </w:r>
      <w:r w:rsidR="007865A1">
        <w:rPr>
          <w:sz w:val="24"/>
          <w:szCs w:val="24"/>
          <w:lang w:val="fr-BE"/>
        </w:rPr>
        <w:t>.</w:t>
      </w:r>
    </w:p>
    <w:p w:rsidR="007865A1" w:rsidRDefault="007865A1">
      <w:pPr>
        <w:rPr>
          <w:sz w:val="24"/>
          <w:szCs w:val="24"/>
          <w:lang w:val="fr-BE"/>
        </w:rPr>
      </w:pPr>
    </w:p>
    <w:p w:rsidR="00E81EBC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Je souhaiterais</w:t>
      </w:r>
      <w:r w:rsidR="005E5094">
        <w:rPr>
          <w:sz w:val="24"/>
          <w:szCs w:val="24"/>
          <w:lang w:val="fr-BE"/>
        </w:rPr>
        <w:t xml:space="preserve"> donc vous </w:t>
      </w:r>
      <w:r w:rsidR="00507EA0">
        <w:rPr>
          <w:sz w:val="24"/>
          <w:szCs w:val="24"/>
          <w:lang w:val="fr-BE"/>
        </w:rPr>
        <w:t xml:space="preserve">faire part de mes motivations </w:t>
      </w:r>
      <w:r w:rsidR="003C35C6">
        <w:rPr>
          <w:sz w:val="24"/>
          <w:szCs w:val="24"/>
          <w:lang w:val="fr-BE"/>
        </w:rPr>
        <w:t xml:space="preserve">à rejoindre votre équipe </w:t>
      </w:r>
      <w:r w:rsidR="00507EA0">
        <w:rPr>
          <w:sz w:val="24"/>
          <w:szCs w:val="24"/>
          <w:lang w:val="fr-BE"/>
        </w:rPr>
        <w:t xml:space="preserve">dans </w:t>
      </w:r>
      <w:r>
        <w:rPr>
          <w:sz w:val="24"/>
          <w:szCs w:val="24"/>
          <w:lang w:val="fr-BE"/>
        </w:rPr>
        <w:t>une lettre ci-joi</w:t>
      </w:r>
      <w:r w:rsidR="00305F52">
        <w:rPr>
          <w:sz w:val="24"/>
          <w:szCs w:val="24"/>
          <w:lang w:val="fr-BE"/>
        </w:rPr>
        <w:t>nte avec laquelle vous trouverez</w:t>
      </w:r>
      <w:r>
        <w:rPr>
          <w:sz w:val="24"/>
          <w:szCs w:val="24"/>
          <w:lang w:val="fr-BE"/>
        </w:rPr>
        <w:t xml:space="preserve"> mon CV</w:t>
      </w:r>
      <w:r w:rsidR="00305F52">
        <w:rPr>
          <w:sz w:val="24"/>
          <w:szCs w:val="24"/>
          <w:lang w:val="fr-BE"/>
        </w:rPr>
        <w:t xml:space="preserve"> en annexe</w:t>
      </w:r>
      <w:r>
        <w:rPr>
          <w:sz w:val="24"/>
          <w:szCs w:val="24"/>
          <w:lang w:val="fr-BE"/>
        </w:rPr>
        <w:t>.</w:t>
      </w:r>
    </w:p>
    <w:p w:rsidR="00E5400D" w:rsidRDefault="00E5400D">
      <w:pPr>
        <w:rPr>
          <w:sz w:val="24"/>
          <w:szCs w:val="24"/>
          <w:lang w:val="fr-BE"/>
        </w:rPr>
      </w:pPr>
    </w:p>
    <w:p w:rsidR="00E5400D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Dans l’attente d’une réponse de votre part, je vous remercie d’</w:t>
      </w:r>
      <w:r w:rsidR="00305F52">
        <w:rPr>
          <w:sz w:val="24"/>
          <w:szCs w:val="24"/>
          <w:lang w:val="fr-BE"/>
        </w:rPr>
        <w:t xml:space="preserve">ores </w:t>
      </w:r>
      <w:r>
        <w:rPr>
          <w:sz w:val="24"/>
          <w:szCs w:val="24"/>
          <w:lang w:val="fr-BE"/>
        </w:rPr>
        <w:t>et déjà de l’attention que vous porterez à ma demande.</w:t>
      </w:r>
    </w:p>
    <w:p w:rsidR="00E5400D" w:rsidRDefault="00E5400D">
      <w:pPr>
        <w:rPr>
          <w:sz w:val="24"/>
          <w:szCs w:val="24"/>
          <w:lang w:val="fr-BE"/>
        </w:rPr>
      </w:pPr>
    </w:p>
    <w:p w:rsidR="00E5400D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Bi</w:t>
      </w:r>
      <w:r w:rsidR="00305F52">
        <w:rPr>
          <w:sz w:val="24"/>
          <w:szCs w:val="24"/>
          <w:lang w:val="fr-BE"/>
        </w:rPr>
        <w:t>e</w:t>
      </w:r>
      <w:r>
        <w:rPr>
          <w:sz w:val="24"/>
          <w:szCs w:val="24"/>
          <w:lang w:val="fr-BE"/>
        </w:rPr>
        <w:t xml:space="preserve">n à vous, </w:t>
      </w:r>
    </w:p>
    <w:p w:rsidR="00E5400D" w:rsidRDefault="00E5400D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De </w:t>
      </w:r>
      <w:proofErr w:type="spellStart"/>
      <w:r>
        <w:rPr>
          <w:sz w:val="24"/>
          <w:szCs w:val="24"/>
          <w:lang w:val="fr-BE"/>
        </w:rPr>
        <w:t>Puyt</w:t>
      </w:r>
      <w:proofErr w:type="spellEnd"/>
      <w:r>
        <w:rPr>
          <w:sz w:val="24"/>
          <w:szCs w:val="24"/>
          <w:lang w:val="fr-BE"/>
        </w:rPr>
        <w:t xml:space="preserve"> Jérôme</w:t>
      </w:r>
    </w:p>
    <w:p w:rsidR="00BD0E10" w:rsidRDefault="00BD0E10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F0688F" w:rsidRDefault="00F0688F">
      <w:pPr>
        <w:rPr>
          <w:sz w:val="24"/>
          <w:szCs w:val="24"/>
          <w:lang w:val="fr-BE"/>
        </w:rPr>
      </w:pPr>
    </w:p>
    <w:p w:rsidR="00E6659B" w:rsidRDefault="00E6659B" w:rsidP="00BD0E10">
      <w:pPr>
        <w:rPr>
          <w:rFonts w:ascii="Calibri" w:hAnsi="Calibri" w:cs="Calibri"/>
          <w:sz w:val="24"/>
          <w:szCs w:val="24"/>
          <w:lang w:val="en-GB"/>
        </w:rPr>
      </w:pPr>
    </w:p>
    <w:p w:rsidR="00E6659B" w:rsidRPr="00E6659B" w:rsidRDefault="00E6659B" w:rsidP="00BD0E10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Objet: </w:t>
      </w:r>
      <w:r>
        <w:rPr>
          <w:rFonts w:ascii="Calibri" w:hAnsi="Calibri" w:cs="Calibri"/>
          <w:sz w:val="24"/>
          <w:szCs w:val="24"/>
          <w:lang w:val="fr-BE"/>
        </w:rPr>
        <w:t>Demande de stage non rémunéré de 6 à 8 semaines</w:t>
      </w:r>
      <w:r>
        <w:rPr>
          <w:rFonts w:ascii="Calibri" w:hAnsi="Calibri" w:cs="Calibri"/>
          <w:sz w:val="24"/>
          <w:szCs w:val="24"/>
          <w:lang w:val="fr-BE"/>
        </w:rPr>
        <w:t xml:space="preserve"> (développeur web)</w:t>
      </w:r>
    </w:p>
    <w:p w:rsidR="00E6659B" w:rsidRDefault="00E6659B" w:rsidP="00BD0E10">
      <w:pPr>
        <w:rPr>
          <w:rFonts w:ascii="Calibri" w:hAnsi="Calibri" w:cs="Calibri"/>
          <w:sz w:val="24"/>
          <w:szCs w:val="24"/>
          <w:lang w:val="en-GB"/>
        </w:rPr>
      </w:pPr>
    </w:p>
    <w:p w:rsidR="00BD0E10" w:rsidRPr="00BD0E10" w:rsidRDefault="00BD0E10" w:rsidP="00BD0E10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Monsieur,</w:t>
      </w:r>
    </w:p>
    <w:p w:rsidR="00E6659B" w:rsidRDefault="00E6659B" w:rsidP="00E6659B">
      <w:pPr>
        <w:rPr>
          <w:sz w:val="24"/>
          <w:szCs w:val="24"/>
          <w:lang w:val="fr-BE"/>
        </w:rPr>
      </w:pPr>
    </w:p>
    <w:p w:rsidR="00F0688F" w:rsidRDefault="00E6659B" w:rsidP="00492C57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Je me permets de vous contacter dans le cadre d’une recherche de stage dans le </w:t>
      </w:r>
      <w:r w:rsidR="00F0688F">
        <w:rPr>
          <w:sz w:val="24"/>
          <w:szCs w:val="24"/>
          <w:lang w:val="fr-BE"/>
        </w:rPr>
        <w:t>développement web</w:t>
      </w:r>
      <w:r w:rsidR="00492C57">
        <w:rPr>
          <w:sz w:val="24"/>
          <w:szCs w:val="24"/>
          <w:lang w:val="fr-BE"/>
        </w:rPr>
        <w:t xml:space="preserve">. </w:t>
      </w:r>
    </w:p>
    <w:p w:rsidR="00F0688F" w:rsidRDefault="00F0688F" w:rsidP="00F0688F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Récemment, </w:t>
      </w:r>
      <w:r w:rsidR="00492C57">
        <w:rPr>
          <w:sz w:val="24"/>
          <w:szCs w:val="24"/>
          <w:lang w:val="fr-BE"/>
        </w:rPr>
        <w:t>J’</w:t>
      </w:r>
      <w:r>
        <w:rPr>
          <w:sz w:val="24"/>
          <w:szCs w:val="24"/>
          <w:lang w:val="fr-BE"/>
        </w:rPr>
        <w:t xml:space="preserve">ai eu </w:t>
      </w:r>
      <w:r w:rsidR="00492C57">
        <w:rPr>
          <w:sz w:val="24"/>
          <w:szCs w:val="24"/>
          <w:lang w:val="fr-BE"/>
        </w:rPr>
        <w:t>l’</w:t>
      </w:r>
      <w:r w:rsidR="00492C57">
        <w:rPr>
          <w:sz w:val="24"/>
          <w:szCs w:val="24"/>
          <w:lang w:val="fr-BE"/>
        </w:rPr>
        <w:t>opportunité de m’entretenir avec un de vos collaborateurs Bastien Langlais qui m’a chaudement recommandé vos coordonnées</w:t>
      </w:r>
      <w:r w:rsidR="00492C57">
        <w:rPr>
          <w:sz w:val="24"/>
          <w:szCs w:val="24"/>
          <w:lang w:val="fr-BE"/>
        </w:rPr>
        <w:t>.</w:t>
      </w:r>
      <w:r>
        <w:rPr>
          <w:sz w:val="24"/>
          <w:szCs w:val="24"/>
          <w:lang w:val="fr-BE"/>
        </w:rPr>
        <w:t xml:space="preserve"> Etant actuellement</w:t>
      </w:r>
      <w:r w:rsidR="00BD0E10">
        <w:rPr>
          <w:sz w:val="24"/>
          <w:szCs w:val="24"/>
          <w:lang w:val="fr-BE"/>
        </w:rPr>
        <w:t xml:space="preserve"> à la fin de ma formation de développeur JavaScript Full-</w:t>
      </w:r>
      <w:proofErr w:type="spellStart"/>
      <w:r w:rsidR="00BD0E10">
        <w:rPr>
          <w:sz w:val="24"/>
          <w:szCs w:val="24"/>
          <w:lang w:val="fr-BE"/>
        </w:rPr>
        <w:t>Stack</w:t>
      </w:r>
      <w:proofErr w:type="spellEnd"/>
      <w:r>
        <w:rPr>
          <w:sz w:val="24"/>
          <w:szCs w:val="24"/>
          <w:lang w:val="fr-BE"/>
        </w:rPr>
        <w:t xml:space="preserve"> (jusqu’au 10 mai), j’aimerais saisir cette occasion afin de partager avec vous mon intérêt pour le web et mes motivations. </w:t>
      </w:r>
    </w:p>
    <w:p w:rsidR="00F0688F" w:rsidRDefault="00F0688F" w:rsidP="00F0688F">
      <w:pPr>
        <w:rPr>
          <w:sz w:val="24"/>
          <w:szCs w:val="24"/>
          <w:lang w:val="fr-BE"/>
        </w:rPr>
      </w:pPr>
    </w:p>
    <w:p w:rsidR="00F0688F" w:rsidRPr="00F0688F" w:rsidRDefault="00F0688F" w:rsidP="00F0688F">
      <w:pPr>
        <w:rPr>
          <w:rFonts w:ascii="Calibri" w:eastAsia="Malgun Gothic" w:hAnsi="Calibri" w:cs="Calibri"/>
          <w:sz w:val="24"/>
          <w:szCs w:val="24"/>
          <w:lang w:eastAsia="ko-KR"/>
        </w:rPr>
      </w:pPr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Au cours de 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ma 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formation j’ai pu approfondir mes compétences en HTML/CSS, SQL et </w:t>
      </w:r>
      <w:proofErr w:type="spellStart"/>
      <w:r>
        <w:rPr>
          <w:rFonts w:ascii="Calibri" w:eastAsia="Malgun Gothic" w:hAnsi="Calibri" w:cs="Calibri"/>
          <w:sz w:val="24"/>
          <w:szCs w:val="24"/>
          <w:lang w:val="fr-BE" w:eastAsia="ko-KR"/>
        </w:rPr>
        <w:t>Javascript</w:t>
      </w:r>
      <w:proofErr w:type="spellEnd"/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 ainsi que me familiariser avec les différentes technologies du web telles que Node.js et </w:t>
      </w:r>
      <w:proofErr w:type="spellStart"/>
      <w:r>
        <w:rPr>
          <w:rFonts w:ascii="Calibri" w:eastAsia="Malgun Gothic" w:hAnsi="Calibri" w:cs="Calibri"/>
          <w:sz w:val="24"/>
          <w:szCs w:val="24"/>
          <w:lang w:val="fr-BE" w:eastAsia="ko-KR"/>
        </w:rPr>
        <w:t>React</w:t>
      </w:r>
      <w:proofErr w:type="spellEnd"/>
      <w:r>
        <w:rPr>
          <w:rFonts w:ascii="Calibri" w:eastAsia="Malgun Gothic" w:hAnsi="Calibri" w:cs="Calibri"/>
          <w:sz w:val="24"/>
          <w:szCs w:val="24"/>
          <w:lang w:val="fr-BE" w:eastAsia="ko-KR"/>
        </w:rPr>
        <w:t xml:space="preserve"> dans le respect des 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>patterns MVC</w:t>
      </w:r>
      <w:r>
        <w:rPr>
          <w:rFonts w:ascii="Calibri" w:eastAsia="Malgun Gothic" w:hAnsi="Calibri" w:cs="Calibri"/>
          <w:sz w:val="24"/>
          <w:szCs w:val="24"/>
          <w:lang w:val="fr-BE" w:eastAsia="ko-KR"/>
        </w:rPr>
        <w:t>.</w:t>
      </w:r>
      <w:r>
        <w:rPr>
          <w:rFonts w:ascii="Calibri" w:eastAsia="Malgun Gothic" w:hAnsi="Calibri" w:cs="Calibri"/>
          <w:sz w:val="24"/>
          <w:szCs w:val="24"/>
          <w:lang w:eastAsia="ko-KR"/>
        </w:rPr>
        <w:t xml:space="preserve"> </w:t>
      </w:r>
      <w:r>
        <w:rPr>
          <w:rFonts w:ascii="Calibri" w:hAnsi="Calibri"/>
          <w:sz w:val="24"/>
          <w:szCs w:val="24"/>
          <w:lang w:val="fr-BE"/>
        </w:rPr>
        <w:t xml:space="preserve">Le développement web étant un secteur qui m'intéresse et me motive depuis toujours, il correspond à une approche très structurée et pragmatique des challenges du quotidien que j’affectionne et partage également. </w:t>
      </w:r>
    </w:p>
    <w:p w:rsidR="00F0688F" w:rsidRDefault="00F0688F" w:rsidP="00F0688F">
      <w:pPr>
        <w:rPr>
          <w:rFonts w:ascii="Calibri" w:eastAsia="Malgun Gothic" w:hAnsi="Calibri" w:cs="Calibri"/>
          <w:sz w:val="24"/>
          <w:szCs w:val="24"/>
          <w:lang w:eastAsia="ko-KR"/>
        </w:rPr>
      </w:pPr>
    </w:p>
    <w:p w:rsidR="00F0688F" w:rsidRDefault="00F0688F" w:rsidP="00F0688F">
      <w:pPr>
        <w:rPr>
          <w:rFonts w:ascii="Calibri" w:hAnsi="Calibri" w:cs="Calibri"/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>C’est dans cette optique que la possibilité d’un stage d</w:t>
      </w:r>
      <w:r>
        <w:rPr>
          <w:rFonts w:ascii="Calibri" w:hAnsi="Calibri" w:cs="Calibri"/>
          <w:sz w:val="24"/>
          <w:szCs w:val="24"/>
          <w:lang w:val="fr-BE" w:eastAsia="ar-SA"/>
        </w:rPr>
        <w:t>ans votre établissement serait</w:t>
      </w:r>
      <w:r>
        <w:rPr>
          <w:rFonts w:ascii="Calibri" w:hAnsi="Calibri" w:cs="Calibri"/>
          <w:sz w:val="24"/>
          <w:szCs w:val="24"/>
          <w:lang w:val="fr-BE"/>
        </w:rPr>
        <w:t xml:space="preserve"> pour moi une réelle opportunité de mettre à profit mes compétences ainsi que ma récente expérience acquise.</w:t>
      </w:r>
    </w:p>
    <w:p w:rsidR="00F0688F" w:rsidRDefault="00F0688F" w:rsidP="00F0688F">
      <w:pPr>
        <w:rPr>
          <w:rFonts w:ascii="Calibri" w:hAnsi="Calibri" w:cs="Calibri"/>
          <w:sz w:val="24"/>
          <w:szCs w:val="24"/>
          <w:lang w:val="fr-BE"/>
        </w:rPr>
      </w:pPr>
    </w:p>
    <w:p w:rsidR="00F0688F" w:rsidRDefault="00F0688F" w:rsidP="00F0688F">
      <w:pPr>
        <w:rPr>
          <w:sz w:val="24"/>
          <w:szCs w:val="24"/>
          <w:lang w:val="fr-BE"/>
        </w:rPr>
      </w:pPr>
      <w:r>
        <w:rPr>
          <w:rFonts w:ascii="Calibri" w:hAnsi="Calibri" w:cs="Calibri"/>
          <w:sz w:val="24"/>
          <w:szCs w:val="24"/>
          <w:lang w:val="fr-BE"/>
        </w:rPr>
        <w:t>Pour en découvrir plus sur mon parcours personnel et mes compétences, je</w:t>
      </w:r>
      <w:r>
        <w:rPr>
          <w:rFonts w:ascii="Calibri" w:hAnsi="Calibri" w:cs="Calibri"/>
          <w:sz w:val="24"/>
          <w:szCs w:val="24"/>
          <w:lang w:val="fr-BE"/>
        </w:rPr>
        <w:t xml:space="preserve"> demeure à</w:t>
      </w:r>
      <w:r>
        <w:rPr>
          <w:rFonts w:ascii="Calibri" w:hAnsi="Calibri" w:cs="Calibri"/>
          <w:sz w:val="24"/>
          <w:szCs w:val="24"/>
          <w:lang w:val="fr-BE"/>
        </w:rPr>
        <w:t xml:space="preserve"> votre entière disposition pour d’éventuels renseignements complémentaires</w:t>
      </w:r>
      <w:r>
        <w:rPr>
          <w:rFonts w:ascii="Calibri" w:hAnsi="Calibri" w:cs="Calibri"/>
          <w:sz w:val="24"/>
          <w:szCs w:val="24"/>
          <w:lang w:val="fr-BE"/>
        </w:rPr>
        <w:t xml:space="preserve"> et</w:t>
      </w:r>
      <w:r>
        <w:rPr>
          <w:sz w:val="24"/>
          <w:szCs w:val="24"/>
          <w:lang w:val="fr-BE"/>
        </w:rPr>
        <w:t xml:space="preserve"> vous remercie d’ores et déjà de l’attention que vous porterez à ma demande.</w:t>
      </w:r>
    </w:p>
    <w:p w:rsidR="00F0688F" w:rsidRDefault="00F0688F" w:rsidP="00F0688F">
      <w:pPr>
        <w:rPr>
          <w:sz w:val="24"/>
          <w:szCs w:val="24"/>
          <w:lang w:val="fr-BE"/>
        </w:rPr>
      </w:pPr>
    </w:p>
    <w:p w:rsidR="00854392" w:rsidRDefault="00854392" w:rsidP="00854392">
      <w:pPr>
        <w:rPr>
          <w:rFonts w:ascii="Calibri" w:hAnsi="Calibri" w:cs="Calibri"/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Dans l’attente d’une </w:t>
      </w:r>
      <w:r>
        <w:rPr>
          <w:sz w:val="24"/>
          <w:szCs w:val="24"/>
          <w:lang w:val="fr-BE"/>
        </w:rPr>
        <w:t>réponse de votre part</w:t>
      </w:r>
      <w:r>
        <w:rPr>
          <w:rFonts w:ascii="Calibri" w:hAnsi="Calibri" w:cs="Calibri"/>
          <w:sz w:val="24"/>
          <w:szCs w:val="24"/>
          <w:lang w:val="fr-BE"/>
        </w:rPr>
        <w:t>, je vous prie d’ag</w:t>
      </w:r>
      <w:r>
        <w:rPr>
          <w:rFonts w:ascii="Calibri" w:hAnsi="Calibri" w:cs="Calibri"/>
          <w:sz w:val="24"/>
          <w:szCs w:val="24"/>
          <w:lang w:val="fr-BE"/>
        </w:rPr>
        <w:t xml:space="preserve">réer </w:t>
      </w:r>
      <w:r>
        <w:rPr>
          <w:rFonts w:ascii="Calibri" w:hAnsi="Calibri" w:cs="Calibri"/>
          <w:sz w:val="24"/>
          <w:szCs w:val="24"/>
          <w:lang w:val="fr-BE"/>
        </w:rPr>
        <w:t>Monsieur, l’expression de mes sentiments distingués.</w:t>
      </w:r>
    </w:p>
    <w:p w:rsidR="00854392" w:rsidRDefault="00854392" w:rsidP="00F0688F">
      <w:pPr>
        <w:rPr>
          <w:sz w:val="24"/>
          <w:szCs w:val="24"/>
          <w:lang w:val="fr-BE"/>
        </w:rPr>
      </w:pPr>
    </w:p>
    <w:p w:rsidR="00F0688F" w:rsidRDefault="00F0688F" w:rsidP="00F0688F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De </w:t>
      </w:r>
      <w:proofErr w:type="spellStart"/>
      <w:r>
        <w:rPr>
          <w:sz w:val="24"/>
          <w:szCs w:val="24"/>
          <w:lang w:val="fr-BE"/>
        </w:rPr>
        <w:t>Puyt</w:t>
      </w:r>
      <w:proofErr w:type="spellEnd"/>
      <w:r>
        <w:rPr>
          <w:sz w:val="24"/>
          <w:szCs w:val="24"/>
          <w:lang w:val="fr-BE"/>
        </w:rPr>
        <w:t xml:space="preserve"> Jérôme</w:t>
      </w:r>
    </w:p>
    <w:p w:rsidR="00F0688F" w:rsidRPr="006A7E66" w:rsidRDefault="00F0688F" w:rsidP="00F0688F">
      <w:pPr>
        <w:rPr>
          <w:rFonts w:ascii="Calibri" w:eastAsia="Malgun Gothic" w:hAnsi="Calibri" w:cs="Calibri"/>
          <w:sz w:val="24"/>
          <w:szCs w:val="24"/>
          <w:lang w:eastAsia="ko-KR"/>
        </w:rPr>
      </w:pPr>
      <w:bookmarkStart w:id="0" w:name="_GoBack"/>
      <w:bookmarkEnd w:id="0"/>
    </w:p>
    <w:p w:rsidR="00F0688F" w:rsidRDefault="00F0688F" w:rsidP="00BD0E10">
      <w:pPr>
        <w:rPr>
          <w:rFonts w:ascii="Calibri" w:hAnsi="Calibri" w:cs="Calibri"/>
          <w:sz w:val="24"/>
          <w:szCs w:val="24"/>
          <w:lang w:val="fr-BE"/>
        </w:rPr>
      </w:pPr>
    </w:p>
    <w:p w:rsidR="00BD0E10" w:rsidRDefault="00BD0E10">
      <w:pPr>
        <w:rPr>
          <w:sz w:val="24"/>
          <w:szCs w:val="24"/>
          <w:lang w:val="fr-BE"/>
        </w:rPr>
      </w:pPr>
    </w:p>
    <w:p w:rsidR="00BD0E10" w:rsidRDefault="00BD0E10">
      <w:pPr>
        <w:rPr>
          <w:sz w:val="24"/>
          <w:szCs w:val="24"/>
          <w:lang w:val="fr-BE"/>
        </w:rPr>
      </w:pPr>
    </w:p>
    <w:sectPr w:rsidR="00BD0E1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enumros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enumros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enumros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enumros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epuces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epuces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epuces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epuces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enumros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epuces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5080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05F52"/>
    <w:rsid w:val="00313E25"/>
    <w:rsid w:val="0033518C"/>
    <w:rsid w:val="003437C2"/>
    <w:rsid w:val="00377186"/>
    <w:rsid w:val="003A1C03"/>
    <w:rsid w:val="003A5FC2"/>
    <w:rsid w:val="003C35C6"/>
    <w:rsid w:val="00414627"/>
    <w:rsid w:val="00425D63"/>
    <w:rsid w:val="004643D8"/>
    <w:rsid w:val="00492C57"/>
    <w:rsid w:val="00497C24"/>
    <w:rsid w:val="004C7BA5"/>
    <w:rsid w:val="004E7628"/>
    <w:rsid w:val="004F48F2"/>
    <w:rsid w:val="00507EA0"/>
    <w:rsid w:val="005149B1"/>
    <w:rsid w:val="005647F2"/>
    <w:rsid w:val="005662D1"/>
    <w:rsid w:val="00573A09"/>
    <w:rsid w:val="005A4526"/>
    <w:rsid w:val="005C1B16"/>
    <w:rsid w:val="005E5094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865A1"/>
    <w:rsid w:val="007C2C59"/>
    <w:rsid w:val="00801F23"/>
    <w:rsid w:val="00837632"/>
    <w:rsid w:val="0085439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BD0E10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5400D"/>
    <w:rsid w:val="00E64C21"/>
    <w:rsid w:val="00E6659B"/>
    <w:rsid w:val="00E81EBC"/>
    <w:rsid w:val="00EC24C6"/>
    <w:rsid w:val="00EF2933"/>
    <w:rsid w:val="00F05146"/>
    <w:rsid w:val="00F0688F"/>
    <w:rsid w:val="00F1115D"/>
    <w:rsid w:val="00F3513C"/>
    <w:rsid w:val="00F465C5"/>
    <w:rsid w:val="00F5180D"/>
    <w:rsid w:val="00F51B21"/>
    <w:rsid w:val="00F51D87"/>
    <w:rsid w:val="00F8455C"/>
    <w:rsid w:val="0209610A"/>
    <w:rsid w:val="0E320D1E"/>
    <w:rsid w:val="0F15080E"/>
    <w:rsid w:val="2848195B"/>
    <w:rsid w:val="2FA44E38"/>
    <w:rsid w:val="3B256247"/>
    <w:rsid w:val="3EA01EE4"/>
    <w:rsid w:val="478D3214"/>
    <w:rsid w:val="537A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0A8D2"/>
  <w15:docId w15:val="{B87FDF10-3F5F-47CE-8C1A-54DD542E6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6" w:qFormat="1"/>
    <w:lsdException w:name="index 7" w:qFormat="1"/>
    <w:lsdException w:name="index 8" w:qFormat="1"/>
    <w:lsdException w:name="index 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footnote text" w:qFormat="1"/>
    <w:lsdException w:name="annotation text" w:qFormat="1"/>
    <w:lsdException w:name="header" w:qFormat="1"/>
    <w:lsdException w:name="footer" w:qFormat="1"/>
    <w:lsdException w:name="index heading" w:qFormat="1"/>
    <w:lsdException w:name="caption" w:semiHidden="1" w:unhideWhenUsed="1" w:qFormat="1"/>
    <w:lsdException w:name="table of figures" w:qFormat="1"/>
    <w:lsdException w:name="envelope address" w:qFormat="1"/>
    <w:lsdException w:name="footnote reference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qFormat="1"/>
    <w:lsdException w:name="List Bullet" w:qFormat="1"/>
    <w:lsdException w:name="List Number" w:qFormat="1"/>
    <w:lsdException w:name="List 2" w:qFormat="1"/>
    <w:lsdException w:name="List 3" w:qFormat="1"/>
    <w:lsdException w:name="List 4" w:qFormat="1"/>
    <w:lsdException w:name="List 5" w:qFormat="1"/>
    <w:lsdException w:name="List Bullet 3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Title" w:qFormat="1"/>
    <w:lsdException w:name="Closing" w:qFormat="1"/>
    <w:lsdException w:name="Signature" w:qFormat="1"/>
    <w:lsdException w:name="Default Paragraph Font" w:semiHidden="1" w:qFormat="1"/>
    <w:lsdException w:name="Body Text" w:qFormat="1"/>
    <w:lsdException w:name="Body Text Indent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Body Text First Indent" w:qFormat="1"/>
    <w:lsdException w:name="Body Text First Indent 2" w:qFormat="1"/>
    <w:lsdException w:name="Body Text 2" w:qFormat="1"/>
    <w:lsdException w:name="Body Text Indent 2" w:qFormat="1"/>
    <w:lsdException w:name="Body Text Indent 3" w:qFormat="1"/>
    <w:lsdException w:name="Block Text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qFormat="1"/>
    <w:lsdException w:name="HTML Sample" w:qFormat="1"/>
    <w:lsdException w:name="HTML Variable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/>
    <w:lsdException w:name="Table 3D effects 2" w:semiHidden="1" w:unhideWhenUsed="1" w:qFormat="1"/>
    <w:lsdException w:name="Table 3D effects 3" w:semiHidden="1" w:unhideWhenUsed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qFormat="1"/>
    <w:lsdException w:name="Table Grid" w:semiHidden="1" w:unhideWhenUsed="1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 w:qFormat="1"/>
    <w:lsdException w:name="Medium List 2 Accent 2" w:uiPriority="66" w:qFormat="1"/>
    <w:lsdException w:name="Medium Grid 1 Accent 2" w:uiPriority="67" w:qFormat="1"/>
    <w:lsdException w:name="Medium Grid 2 Accent 2" w:uiPriority="68"/>
    <w:lsdException w:name="Medium Grid 3 Accent 2" w:uiPriority="69" w:qFormat="1"/>
    <w:lsdException w:name="Dark List Accent 2" w:uiPriority="70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 w:qFormat="1"/>
    <w:lsdException w:name="Light Grid Accent 3" w:uiPriority="62" w:qFormat="1"/>
    <w:lsdException w:name="Medium Shading 1 Accent 3" w:uiPriority="63"/>
    <w:lsdException w:name="Medium Shading 2 Accent 3" w:uiPriority="64" w:qFormat="1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 w:qFormat="1"/>
    <w:lsdException w:name="Colorful List Accent 3" w:uiPriority="72" w:qFormat="1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 w:qFormat="1"/>
    <w:lsdException w:name="Medium Grid 2 Accent 4" w:uiPriority="68" w:qFormat="1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/>
    <w:lsdException w:name="Dark List Accent 5" w:uiPriority="70" w:qFormat="1"/>
    <w:lsdException w:name="Colorful Shading Accent 5" w:uiPriority="71"/>
    <w:lsdException w:name="Colorful List Accent 5" w:uiPriority="72"/>
    <w:lsdException w:name="Colorful Grid Accent 5" w:uiPriority="73" w:qFormat="1"/>
    <w:lsdException w:name="Light Shading Accent 6" w:uiPriority="60" w:qFormat="1"/>
    <w:lsdException w:name="Light List Accent 6" w:uiPriority="61" w:qFormat="1"/>
    <w:lsdException w:name="Light Grid Accent 6" w:uiPriority="62"/>
    <w:lsdException w:name="Medium Shading 1 Accent 6" w:uiPriority="63" w:qFormat="1"/>
    <w:lsdException w:name="Medium Shading 2 Accent 6" w:uiPriority="64" w:qFormat="1"/>
    <w:lsdException w:name="Medium List 1 Accent 6" w:uiPriority="65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88F"/>
    <w:rPr>
      <w:rFonts w:asciiTheme="minorHAnsi" w:eastAsiaTheme="minorEastAsia" w:hAnsiTheme="minorHAnsi" w:cstheme="minorBidi"/>
      <w:lang w:val="en-US" w:eastAsia="zh-CN"/>
    </w:rPr>
  </w:style>
  <w:style w:type="paragraph" w:styleId="Titre1">
    <w:name w:val="heading 1"/>
    <w:next w:val="Normal"/>
    <w:qFormat/>
    <w:pPr>
      <w:keepNext/>
      <w:keepLines/>
      <w:spacing w:before="220" w:after="210"/>
      <w:jc w:val="center"/>
      <w:outlineLvl w:val="0"/>
    </w:pPr>
    <w:rPr>
      <w:rFonts w:asciiTheme="minorHAnsi" w:hAnsiTheme="minorHAnsi" w:cstheme="minorBidi"/>
      <w:bCs/>
      <w:kern w:val="44"/>
      <w:sz w:val="40"/>
      <w:szCs w:val="44"/>
    </w:rPr>
  </w:style>
  <w:style w:type="paragraph" w:styleId="Titre2">
    <w:name w:val="heading 2"/>
    <w:next w:val="Normal"/>
    <w:semiHidden/>
    <w:unhideWhenUsed/>
    <w:qFormat/>
    <w:pPr>
      <w:keepNext/>
      <w:keepLines/>
      <w:spacing w:before="140" w:after="140"/>
      <w:outlineLvl w:val="1"/>
    </w:pPr>
    <w:rPr>
      <w:rFonts w:asciiTheme="minorHAnsi" w:hAnsiTheme="minorHAnsi" w:cstheme="minorBidi"/>
      <w:bCs/>
      <w:sz w:val="32"/>
      <w:szCs w:val="32"/>
    </w:rPr>
  </w:style>
  <w:style w:type="paragraph" w:styleId="Titre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Titre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Titre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Titre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Titre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Titre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qFormat/>
    <w:rPr>
      <w:sz w:val="16"/>
      <w:szCs w:val="16"/>
    </w:rPr>
  </w:style>
  <w:style w:type="paragraph" w:styleId="Normalcentr">
    <w:name w:val="Block Text"/>
    <w:basedOn w:val="Normal"/>
    <w:qFormat/>
    <w:pPr>
      <w:spacing w:after="120"/>
      <w:ind w:leftChars="700" w:left="1440" w:rightChars="700" w:right="1440"/>
    </w:pPr>
  </w:style>
  <w:style w:type="paragraph" w:styleId="Corpsdetexte">
    <w:name w:val="Body Text"/>
    <w:basedOn w:val="Normal"/>
    <w:qFormat/>
    <w:pPr>
      <w:spacing w:after="120"/>
    </w:pPr>
  </w:style>
  <w:style w:type="paragraph" w:styleId="Corpsdetexte2">
    <w:name w:val="Body Text 2"/>
    <w:basedOn w:val="Normal"/>
    <w:qFormat/>
    <w:pPr>
      <w:spacing w:after="120" w:line="480" w:lineRule="auto"/>
    </w:pPr>
  </w:style>
  <w:style w:type="paragraph" w:styleId="Corpsdetexte3">
    <w:name w:val="Body Text 3"/>
    <w:basedOn w:val="Normal"/>
    <w:pPr>
      <w:spacing w:after="120"/>
    </w:pPr>
    <w:rPr>
      <w:sz w:val="16"/>
      <w:szCs w:val="16"/>
    </w:rPr>
  </w:style>
  <w:style w:type="paragraph" w:styleId="Retrait1religne">
    <w:name w:val="Body Text First Indent"/>
    <w:basedOn w:val="Corpsdetexte"/>
    <w:qFormat/>
    <w:pPr>
      <w:ind w:firstLineChars="100" w:firstLine="420"/>
    </w:pPr>
  </w:style>
  <w:style w:type="paragraph" w:styleId="Retraitcorpsdetexte">
    <w:name w:val="Body Text Indent"/>
    <w:basedOn w:val="Normal"/>
    <w:qFormat/>
    <w:pPr>
      <w:spacing w:after="120"/>
      <w:ind w:leftChars="200" w:left="420"/>
    </w:pPr>
  </w:style>
  <w:style w:type="paragraph" w:styleId="Retraitcorpset1relig">
    <w:name w:val="Body Text First Indent 2"/>
    <w:basedOn w:val="Retraitcorpsdetexte"/>
    <w:qFormat/>
    <w:pPr>
      <w:ind w:firstLineChars="200" w:firstLine="420"/>
    </w:pPr>
  </w:style>
  <w:style w:type="paragraph" w:styleId="Retraitcorpsdetexte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Retraitcorpsdetexte3">
    <w:name w:val="Body Text Indent 3"/>
    <w:basedOn w:val="Normal"/>
    <w:qFormat/>
    <w:pPr>
      <w:spacing w:after="120"/>
      <w:ind w:leftChars="200" w:left="420"/>
    </w:pPr>
    <w:rPr>
      <w:sz w:val="16"/>
      <w:szCs w:val="16"/>
    </w:rPr>
  </w:style>
  <w:style w:type="paragraph" w:styleId="Lgende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Formuledepolitesse">
    <w:name w:val="Closing"/>
    <w:basedOn w:val="Normal"/>
    <w:qFormat/>
    <w:pPr>
      <w:ind w:leftChars="2100" w:left="100"/>
    </w:pPr>
  </w:style>
  <w:style w:type="character" w:styleId="Marquedecommentaire">
    <w:name w:val="annotation reference"/>
    <w:basedOn w:val="Policepardfaut"/>
    <w:rPr>
      <w:sz w:val="21"/>
      <w:szCs w:val="21"/>
    </w:rPr>
  </w:style>
  <w:style w:type="paragraph" w:styleId="Commentaire">
    <w:name w:val="annotation text"/>
    <w:basedOn w:val="Normal"/>
    <w:qFormat/>
  </w:style>
  <w:style w:type="paragraph" w:styleId="Objetducommentaire">
    <w:name w:val="annotation subject"/>
    <w:basedOn w:val="Commentaire"/>
    <w:next w:val="Commentaire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Explorateurdedocuments">
    <w:name w:val="Document Map"/>
    <w:basedOn w:val="Normal"/>
    <w:pPr>
      <w:shd w:val="clear" w:color="auto" w:fill="000080"/>
    </w:pPr>
  </w:style>
  <w:style w:type="paragraph" w:styleId="Signaturelectronique">
    <w:name w:val="E-mail Signature"/>
    <w:basedOn w:val="Normal"/>
  </w:style>
  <w:style w:type="character" w:styleId="Accentuation">
    <w:name w:val="Emphasis"/>
    <w:basedOn w:val="Policepardfaut"/>
    <w:qFormat/>
    <w:rPr>
      <w:i/>
      <w:iCs/>
    </w:rPr>
  </w:style>
  <w:style w:type="character" w:styleId="Appeldenotedefin">
    <w:name w:val="endnote reference"/>
    <w:basedOn w:val="Policepardfaut"/>
    <w:qFormat/>
    <w:rPr>
      <w:vertAlign w:val="superscript"/>
    </w:rPr>
  </w:style>
  <w:style w:type="paragraph" w:styleId="Notedefin">
    <w:name w:val="endnote text"/>
    <w:basedOn w:val="Normal"/>
    <w:qFormat/>
    <w:pPr>
      <w:snapToGrid w:val="0"/>
    </w:pPr>
  </w:style>
  <w:style w:type="paragraph" w:styleId="Adressedestinataire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dresseexpditeur">
    <w:name w:val="envelope return"/>
    <w:basedOn w:val="Normal"/>
    <w:pPr>
      <w:snapToGrid w:val="0"/>
    </w:pPr>
    <w:rPr>
      <w:rFonts w:ascii="Arial" w:hAnsi="Arial" w:cs="Arial"/>
    </w:rPr>
  </w:style>
  <w:style w:type="character" w:styleId="Lienhypertextesuivivisit">
    <w:name w:val="FollowedHyperlink"/>
    <w:basedOn w:val="Policepardfaut"/>
    <w:qFormat/>
    <w:rPr>
      <w:color w:val="800080"/>
      <w:u w:val="single"/>
    </w:rPr>
  </w:style>
  <w:style w:type="paragraph" w:styleId="Pieddepage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ppelnotedebasdep">
    <w:name w:val="footnote reference"/>
    <w:basedOn w:val="Policepardfaut"/>
    <w:qFormat/>
    <w:rPr>
      <w:vertAlign w:val="superscript"/>
    </w:rPr>
  </w:style>
  <w:style w:type="paragraph" w:styleId="Notedebasdepage">
    <w:name w:val="footnote text"/>
    <w:basedOn w:val="Normal"/>
    <w:qFormat/>
    <w:pPr>
      <w:snapToGrid w:val="0"/>
    </w:pPr>
    <w:rPr>
      <w:sz w:val="18"/>
      <w:szCs w:val="18"/>
    </w:rPr>
  </w:style>
  <w:style w:type="paragraph" w:styleId="En-tte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cronymeHTML">
    <w:name w:val="HTML Acronym"/>
    <w:basedOn w:val="Policepardfaut"/>
    <w:qFormat/>
  </w:style>
  <w:style w:type="paragraph" w:styleId="AdresseHTML">
    <w:name w:val="HTML Address"/>
    <w:basedOn w:val="Normal"/>
    <w:qFormat/>
    <w:rPr>
      <w:i/>
      <w:iCs/>
    </w:rPr>
  </w:style>
  <w:style w:type="character" w:styleId="CitationHTML">
    <w:name w:val="HTML Cite"/>
    <w:basedOn w:val="Policepardfaut"/>
    <w:qFormat/>
    <w:rPr>
      <w:i/>
      <w:iCs/>
    </w:rPr>
  </w:style>
  <w:style w:type="character" w:styleId="CodeHTML">
    <w:name w:val="HTML Code"/>
    <w:basedOn w:val="Policepardfaut"/>
    <w:qFormat/>
    <w:rPr>
      <w:rFonts w:ascii="Courier New" w:hAnsi="Courier New" w:cs="Courier New"/>
      <w:sz w:val="20"/>
      <w:szCs w:val="20"/>
    </w:rPr>
  </w:style>
  <w:style w:type="character" w:styleId="DfinitionHTML">
    <w:name w:val="HTML Definition"/>
    <w:basedOn w:val="Policepardfaut"/>
    <w:qFormat/>
    <w:rPr>
      <w:i/>
      <w:iCs/>
    </w:rPr>
  </w:style>
  <w:style w:type="character" w:styleId="ClavierHTML">
    <w:name w:val="HTML Keyboard"/>
    <w:basedOn w:val="Policepardfaut"/>
    <w:qFormat/>
    <w:rPr>
      <w:rFonts w:ascii="Courier New" w:hAnsi="Courier New" w:cs="Courier New"/>
      <w:sz w:val="20"/>
      <w:szCs w:val="20"/>
    </w:rPr>
  </w:style>
  <w:style w:type="paragraph" w:styleId="PrformatHTML">
    <w:name w:val="HTML Preformatted"/>
    <w:basedOn w:val="Normal"/>
    <w:qFormat/>
    <w:rPr>
      <w:rFonts w:ascii="Courier New" w:hAnsi="Courier New" w:cs="Courier New"/>
    </w:rPr>
  </w:style>
  <w:style w:type="character" w:styleId="ExempleHTML">
    <w:name w:val="HTML Sample"/>
    <w:basedOn w:val="Policepardfaut"/>
    <w:qFormat/>
    <w:rPr>
      <w:rFonts w:ascii="Courier New" w:hAnsi="Courier New" w:cs="Courier New"/>
    </w:rPr>
  </w:style>
  <w:style w:type="character" w:styleId="MachinecrireHTML">
    <w:name w:val="HTML Typewriter"/>
    <w:basedOn w:val="Policepardfaut"/>
    <w:rPr>
      <w:rFonts w:ascii="Courier New" w:hAnsi="Courier New" w:cs="Courier New"/>
      <w:sz w:val="20"/>
      <w:szCs w:val="20"/>
    </w:rPr>
  </w:style>
  <w:style w:type="character" w:styleId="VariableHTML">
    <w:name w:val="HTML Variable"/>
    <w:basedOn w:val="Policepardfaut"/>
    <w:qFormat/>
    <w:rPr>
      <w:i/>
      <w:iCs/>
    </w:rPr>
  </w:style>
  <w:style w:type="character" w:styleId="Lienhypertexte">
    <w:name w:val="Hyperlink"/>
    <w:basedOn w:val="Policepardfau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Titreindex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Numrodeligne">
    <w:name w:val="line number"/>
    <w:basedOn w:val="Policepardfaut"/>
  </w:style>
  <w:style w:type="paragraph" w:styleId="Liste">
    <w:name w:val="List"/>
    <w:basedOn w:val="Normal"/>
    <w:qFormat/>
    <w:pPr>
      <w:ind w:left="200" w:hangingChars="200" w:hanging="200"/>
    </w:pPr>
  </w:style>
  <w:style w:type="paragraph" w:styleId="Liste2">
    <w:name w:val="List 2"/>
    <w:basedOn w:val="Normal"/>
    <w:qFormat/>
    <w:pPr>
      <w:ind w:leftChars="200" w:left="100" w:hangingChars="200" w:hanging="200"/>
    </w:pPr>
  </w:style>
  <w:style w:type="paragraph" w:styleId="Liste3">
    <w:name w:val="List 3"/>
    <w:basedOn w:val="Normal"/>
    <w:qFormat/>
    <w:pPr>
      <w:ind w:leftChars="400" w:left="100" w:hangingChars="200" w:hanging="200"/>
    </w:pPr>
  </w:style>
  <w:style w:type="paragraph" w:styleId="Liste4">
    <w:name w:val="List 4"/>
    <w:basedOn w:val="Normal"/>
    <w:qFormat/>
    <w:pPr>
      <w:ind w:leftChars="600" w:left="100" w:hangingChars="200" w:hanging="200"/>
    </w:pPr>
  </w:style>
  <w:style w:type="paragraph" w:styleId="Liste5">
    <w:name w:val="List 5"/>
    <w:basedOn w:val="Normal"/>
    <w:qFormat/>
    <w:pPr>
      <w:ind w:leftChars="800" w:left="100" w:hangingChars="200" w:hanging="200"/>
    </w:pPr>
  </w:style>
  <w:style w:type="paragraph" w:styleId="Listepuces">
    <w:name w:val="List Bullet"/>
    <w:basedOn w:val="Normal"/>
    <w:qFormat/>
    <w:pPr>
      <w:numPr>
        <w:numId w:val="1"/>
      </w:numPr>
    </w:pPr>
  </w:style>
  <w:style w:type="paragraph" w:styleId="Listepuces2">
    <w:name w:val="List Bullet 2"/>
    <w:basedOn w:val="Normal"/>
    <w:pPr>
      <w:numPr>
        <w:numId w:val="2"/>
      </w:numPr>
    </w:pPr>
  </w:style>
  <w:style w:type="paragraph" w:styleId="Listepuces3">
    <w:name w:val="List Bullet 3"/>
    <w:basedOn w:val="Normal"/>
    <w:qFormat/>
    <w:pPr>
      <w:numPr>
        <w:numId w:val="3"/>
      </w:numPr>
    </w:pPr>
  </w:style>
  <w:style w:type="paragraph" w:styleId="Listepuces4">
    <w:name w:val="List Bullet 4"/>
    <w:basedOn w:val="Normal"/>
    <w:qFormat/>
    <w:pPr>
      <w:numPr>
        <w:numId w:val="4"/>
      </w:numPr>
    </w:pPr>
  </w:style>
  <w:style w:type="paragraph" w:styleId="Listepuces5">
    <w:name w:val="List Bullet 5"/>
    <w:basedOn w:val="Normal"/>
    <w:qFormat/>
    <w:pPr>
      <w:numPr>
        <w:numId w:val="5"/>
      </w:numPr>
    </w:pPr>
  </w:style>
  <w:style w:type="paragraph" w:styleId="Listecontinue">
    <w:name w:val="List Continue"/>
    <w:basedOn w:val="Normal"/>
    <w:pPr>
      <w:spacing w:after="120"/>
      <w:ind w:leftChars="200" w:left="420"/>
    </w:pPr>
  </w:style>
  <w:style w:type="paragraph" w:styleId="Listecontinue2">
    <w:name w:val="List Continue 2"/>
    <w:basedOn w:val="Normal"/>
    <w:pPr>
      <w:spacing w:after="120"/>
      <w:ind w:leftChars="400" w:left="840"/>
    </w:pPr>
  </w:style>
  <w:style w:type="paragraph" w:styleId="Listecontinue3">
    <w:name w:val="List Continue 3"/>
    <w:basedOn w:val="Normal"/>
    <w:pPr>
      <w:spacing w:after="120"/>
      <w:ind w:leftChars="600" w:left="1260"/>
    </w:pPr>
  </w:style>
  <w:style w:type="paragraph" w:styleId="Listecontinue4">
    <w:name w:val="List Continue 4"/>
    <w:basedOn w:val="Normal"/>
    <w:qFormat/>
    <w:pPr>
      <w:spacing w:after="120"/>
      <w:ind w:leftChars="800" w:left="1680"/>
    </w:pPr>
  </w:style>
  <w:style w:type="paragraph" w:styleId="Listecontinue5">
    <w:name w:val="List Continue 5"/>
    <w:basedOn w:val="Normal"/>
    <w:qFormat/>
    <w:pPr>
      <w:spacing w:after="120"/>
      <w:ind w:leftChars="1000" w:left="2100"/>
    </w:pPr>
  </w:style>
  <w:style w:type="paragraph" w:styleId="Listenumros">
    <w:name w:val="List Number"/>
    <w:basedOn w:val="Normal"/>
    <w:qFormat/>
    <w:pPr>
      <w:numPr>
        <w:numId w:val="6"/>
      </w:numPr>
    </w:pPr>
  </w:style>
  <w:style w:type="paragraph" w:styleId="Listenumros2">
    <w:name w:val="List Number 2"/>
    <w:basedOn w:val="Normal"/>
    <w:qFormat/>
    <w:pPr>
      <w:numPr>
        <w:numId w:val="7"/>
      </w:numPr>
    </w:pPr>
  </w:style>
  <w:style w:type="paragraph" w:styleId="Listenumros3">
    <w:name w:val="List Number 3"/>
    <w:basedOn w:val="Normal"/>
    <w:qFormat/>
    <w:pPr>
      <w:numPr>
        <w:numId w:val="8"/>
      </w:numPr>
    </w:pPr>
  </w:style>
  <w:style w:type="paragraph" w:styleId="Listenumros4">
    <w:name w:val="List Number 4"/>
    <w:basedOn w:val="Normal"/>
    <w:qFormat/>
    <w:pPr>
      <w:numPr>
        <w:numId w:val="9"/>
      </w:numPr>
    </w:pPr>
  </w:style>
  <w:style w:type="paragraph" w:styleId="Listenumros5">
    <w:name w:val="List Number 5"/>
    <w:basedOn w:val="Normal"/>
    <w:pPr>
      <w:numPr>
        <w:numId w:val="10"/>
      </w:numPr>
    </w:pPr>
  </w:style>
  <w:style w:type="paragraph" w:styleId="Textedemacro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En-ttedemessage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Retraitnormal">
    <w:name w:val="Normal Indent"/>
    <w:basedOn w:val="Normal"/>
    <w:qFormat/>
    <w:pPr>
      <w:ind w:firstLineChars="200" w:firstLine="420"/>
    </w:pPr>
  </w:style>
  <w:style w:type="paragraph" w:styleId="Titredenote">
    <w:name w:val="Note Heading"/>
    <w:basedOn w:val="Normal"/>
    <w:next w:val="Normal"/>
    <w:pPr>
      <w:jc w:val="center"/>
    </w:pPr>
  </w:style>
  <w:style w:type="character" w:styleId="Numrodepage">
    <w:name w:val="page number"/>
    <w:basedOn w:val="Policepardfaut"/>
  </w:style>
  <w:style w:type="paragraph" w:styleId="Textebrut">
    <w:name w:val="Plain Text"/>
    <w:basedOn w:val="Normal"/>
    <w:rPr>
      <w:rFonts w:ascii="SimSun" w:hAnsi="Courier New" w:cs="Courier New"/>
      <w:szCs w:val="21"/>
    </w:rPr>
  </w:style>
  <w:style w:type="paragraph" w:styleId="Salutations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lev">
    <w:name w:val="Strong"/>
    <w:basedOn w:val="Policepardfaut"/>
    <w:qFormat/>
    <w:rPr>
      <w:b/>
      <w:bCs/>
    </w:rPr>
  </w:style>
  <w:style w:type="paragraph" w:styleId="Sous-titr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Effetsdetableau3D1">
    <w:name w:val="Table 3D effects 1"/>
    <w:basedOn w:val="TableauNormal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Effetsdetableau3D2">
    <w:name w:val="Table 3D effects 2"/>
    <w:basedOn w:val="Tableau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Effetsdetableau3D3">
    <w:name w:val="Table 3D effects 3"/>
    <w:basedOn w:val="TableauNormal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classique1">
    <w:name w:val="Table Classic 1"/>
    <w:basedOn w:val="Tableau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classique2">
    <w:name w:val="Table Classic 2"/>
    <w:basedOn w:val="TableauNormal"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classique3">
    <w:name w:val="Table Classic 3"/>
    <w:basedOn w:val="TableauNormal"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auclassique4">
    <w:name w:val="Table Classic 4"/>
    <w:basedOn w:val="TableauNormal"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color1">
    <w:name w:val="Table Colorful 1"/>
    <w:basedOn w:val="TableauNormal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aucolor2">
    <w:name w:val="Table Colorful 2"/>
    <w:basedOn w:val="TableauNormal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aucolor3">
    <w:name w:val="Table Colorful 3"/>
    <w:basedOn w:val="TableauNormal"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2">
    <w:name w:val="Table Columns 2"/>
    <w:basedOn w:val="TableauNormal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3">
    <w:name w:val="Table Columns 3"/>
    <w:basedOn w:val="TableauNormal"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Colonnesdetableau4">
    <w:name w:val="Table Columns 4"/>
    <w:basedOn w:val="TableauNormal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aulgant">
    <w:name w:val="Table Elegant"/>
    <w:basedOn w:val="Tableau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Grilledutableau">
    <w:name w:val="Table Grid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2">
    <w:name w:val="Table Grid 2"/>
    <w:basedOn w:val="Tableau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Grilledetableau3">
    <w:name w:val="Table Grid 3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4">
    <w:name w:val="Table Grid 4"/>
    <w:basedOn w:val="Tableau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Grilledetableau5">
    <w:name w:val="Table Grid 5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6">
    <w:name w:val="Table Grid 6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7">
    <w:name w:val="Table Grid 7"/>
    <w:basedOn w:val="Tableau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Grilledetableau8">
    <w:name w:val="Table Grid 8"/>
    <w:basedOn w:val="Tableau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liste1">
    <w:name w:val="Table List 1"/>
    <w:basedOn w:val="Tableau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2">
    <w:name w:val="Table List 2"/>
    <w:basedOn w:val="Tableau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3">
    <w:name w:val="Table List 3"/>
    <w:basedOn w:val="Tableau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auliste4">
    <w:name w:val="Table List 4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auliste5">
    <w:name w:val="Table List 5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liste6">
    <w:name w:val="Table List 6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auliste7">
    <w:name w:val="Table List 7"/>
    <w:basedOn w:val="Tableau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auliste8">
    <w:name w:val="Table List 8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desrfrencesjuridiques">
    <w:name w:val="table of authorities"/>
    <w:basedOn w:val="Normal"/>
    <w:next w:val="Normal"/>
    <w:qFormat/>
    <w:pPr>
      <w:ind w:leftChars="200" w:left="420"/>
    </w:pPr>
  </w:style>
  <w:style w:type="paragraph" w:styleId="Tabledesillustration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auprofessionnel">
    <w:name w:val="Table Professional"/>
    <w:basedOn w:val="Tableau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ausimple1">
    <w:name w:val="Table Simple 1"/>
    <w:basedOn w:val="Tableau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ausimple2">
    <w:name w:val="Table Simple 2"/>
    <w:basedOn w:val="Tableau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ausimple3">
    <w:name w:val="Table Simple 3"/>
    <w:basedOn w:val="Tableau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auple1">
    <w:name w:val="Table Subtle 1"/>
    <w:basedOn w:val="Tableau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auple2">
    <w:name w:val="Table Subtle 2"/>
    <w:basedOn w:val="Tableau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hmedutableau">
    <w:name w:val="Table Theme"/>
    <w:basedOn w:val="Tableau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web2">
    <w:name w:val="Table Web 2"/>
    <w:basedOn w:val="Tableau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auweb3">
    <w:name w:val="Table Web 3"/>
    <w:basedOn w:val="Tableau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r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itreTR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M1">
    <w:name w:val="toc 1"/>
    <w:basedOn w:val="Normal"/>
    <w:next w:val="Normal"/>
    <w:qFormat/>
  </w:style>
  <w:style w:type="paragraph" w:styleId="TM2">
    <w:name w:val="toc 2"/>
    <w:basedOn w:val="Normal"/>
    <w:next w:val="Normal"/>
    <w:qFormat/>
    <w:pPr>
      <w:ind w:leftChars="200" w:left="420"/>
    </w:pPr>
  </w:style>
  <w:style w:type="paragraph" w:styleId="TM3">
    <w:name w:val="toc 3"/>
    <w:basedOn w:val="Normal"/>
    <w:next w:val="Normal"/>
    <w:qFormat/>
    <w:pPr>
      <w:ind w:leftChars="400" w:left="840"/>
    </w:pPr>
  </w:style>
  <w:style w:type="paragraph" w:styleId="TM4">
    <w:name w:val="toc 4"/>
    <w:basedOn w:val="Normal"/>
    <w:next w:val="Normal"/>
    <w:qFormat/>
    <w:pPr>
      <w:ind w:leftChars="600" w:left="1260"/>
    </w:pPr>
  </w:style>
  <w:style w:type="paragraph" w:styleId="TM5">
    <w:name w:val="toc 5"/>
    <w:basedOn w:val="Normal"/>
    <w:next w:val="Normal"/>
    <w:qFormat/>
    <w:pPr>
      <w:ind w:leftChars="800" w:left="1680"/>
    </w:pPr>
  </w:style>
  <w:style w:type="paragraph" w:styleId="TM6">
    <w:name w:val="toc 6"/>
    <w:basedOn w:val="Normal"/>
    <w:next w:val="Normal"/>
    <w:qFormat/>
    <w:pPr>
      <w:ind w:leftChars="1000" w:left="2100"/>
    </w:pPr>
  </w:style>
  <w:style w:type="paragraph" w:styleId="TM7">
    <w:name w:val="toc 7"/>
    <w:basedOn w:val="Normal"/>
    <w:next w:val="Normal"/>
    <w:qFormat/>
    <w:pPr>
      <w:ind w:leftChars="1200" w:left="2520"/>
    </w:pPr>
  </w:style>
  <w:style w:type="paragraph" w:styleId="TM8">
    <w:name w:val="toc 8"/>
    <w:basedOn w:val="Normal"/>
    <w:next w:val="Normal"/>
    <w:qFormat/>
    <w:pPr>
      <w:ind w:leftChars="1400" w:left="2940"/>
    </w:pPr>
  </w:style>
  <w:style w:type="paragraph" w:styleId="TM9">
    <w:name w:val="toc 9"/>
    <w:basedOn w:val="Normal"/>
    <w:next w:val="Normal"/>
    <w:qFormat/>
    <w:pPr>
      <w:ind w:leftChars="1600" w:left="3360"/>
    </w:pPr>
  </w:style>
  <w:style w:type="table" w:styleId="Ombrageclair">
    <w:name w:val="Light Shading"/>
    <w:basedOn w:val="Tableau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rameclaire-Accent1">
    <w:name w:val="Light Shading Accent 1"/>
    <w:basedOn w:val="Tableau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Trameclaire-Accent2">
    <w:name w:val="Light Shading Accent 2"/>
    <w:basedOn w:val="Tableau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Trameclaire-Accent3">
    <w:name w:val="Light Shading Accent 3"/>
    <w:basedOn w:val="Tableau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Trameclaire-Accent4">
    <w:name w:val="Light Shading Accent 4"/>
    <w:basedOn w:val="Tableau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Trameclaire-Accent5">
    <w:name w:val="Light Shading Accent 5"/>
    <w:basedOn w:val="Tableau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Trameclaire-Accent6">
    <w:name w:val="Light Shading Accent 6"/>
    <w:basedOn w:val="Tableau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steclaire">
    <w:name w:val="Light List"/>
    <w:basedOn w:val="Tableau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eclaire-Accent1">
    <w:name w:val="Light List Accent 1"/>
    <w:basedOn w:val="Tableau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eclaire-Accent2">
    <w:name w:val="Light List Accent 2"/>
    <w:basedOn w:val="Tableau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eclaire-Accent3">
    <w:name w:val="Light List Accent 3"/>
    <w:basedOn w:val="Tableau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eclaire-Accent4">
    <w:name w:val="Light List Accent 4"/>
    <w:basedOn w:val="Tableau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eclaire-Accent5">
    <w:name w:val="Light List Accent 5"/>
    <w:basedOn w:val="Tableau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eclaire-Accent6">
    <w:name w:val="Light List Accent 6"/>
    <w:basedOn w:val="Tableau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Grilleclaire">
    <w:name w:val="Light Grid"/>
    <w:basedOn w:val="Tableau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Grilleclaire-Accent1">
    <w:name w:val="Light Grid Accent 1"/>
    <w:basedOn w:val="Tableau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Grilleclaire-Accent2">
    <w:name w:val="Light Grid Accent 2"/>
    <w:basedOn w:val="Tableau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Grilleclaire-Accent3">
    <w:name w:val="Light Grid Accent 3"/>
    <w:basedOn w:val="Tableau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Grilleclaire-Accent5">
    <w:name w:val="Light Grid Accent 5"/>
    <w:basedOn w:val="Tableau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Grilleclaire-Accent6">
    <w:name w:val="Light Grid Accent 6"/>
    <w:basedOn w:val="TableauNormal"/>
    <w:uiPriority w:val="62"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Tramemoyenne1">
    <w:name w:val="Medium Shading 1"/>
    <w:basedOn w:val="TableauNormal"/>
    <w:uiPriority w:val="63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emoyenne1-Accent1">
    <w:name w:val="Medium List 1 Accent 1"/>
    <w:basedOn w:val="TableauNormal"/>
    <w:uiPriority w:val="65"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emoyenne1-Accent2">
    <w:name w:val="Medium List 1 Accent 2"/>
    <w:basedOn w:val="Tableau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emoyenne1-Accent3">
    <w:name w:val="Medium List 1 Accent 3"/>
    <w:basedOn w:val="TableauNormal"/>
    <w:uiPriority w:val="65"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emoyenne1-Accent4">
    <w:name w:val="Medium List 1 Accent 4"/>
    <w:basedOn w:val="TableauNormal"/>
    <w:uiPriority w:val="65"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emoyenne1-Accent5">
    <w:name w:val="Medium List 1 Accent 5"/>
    <w:basedOn w:val="TableauNormal"/>
    <w:uiPriority w:val="65"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emoyenne1-Accent6">
    <w:name w:val="Medium List 1 Accent 6"/>
    <w:basedOn w:val="TableauNormal"/>
    <w:uiPriority w:val="65"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Listemoyenne2">
    <w:name w:val="Medium List 2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moyenne1-Accent1">
    <w:name w:val="Medium Grid 1 Accent 1"/>
    <w:basedOn w:val="Tableau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moyenne1-Accent2">
    <w:name w:val="Medium Grid 1 Accent 2"/>
    <w:basedOn w:val="Tableau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moyenne1-Accent3">
    <w:name w:val="Medium Grid 1 Accent 3"/>
    <w:basedOn w:val="Tableau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moyenne1-Accent4">
    <w:name w:val="Medium Grid 1 Accent 4"/>
    <w:basedOn w:val="Tableau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moyenne1-Accent5">
    <w:name w:val="Medium Grid 1 Accent 5"/>
    <w:basedOn w:val="Tableau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moyenne1-Accent6">
    <w:name w:val="Medium Grid 1 Accent 6"/>
    <w:basedOn w:val="Tableau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Grillemoyenne2">
    <w:name w:val="Medium Grid 2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Grillemoyenne2-Accent1">
    <w:name w:val="Medium Grid 2 Accent 1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Grillemoyenne2-Accent2">
    <w:name w:val="Medium Grid 2 Accent 2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Grillemoyenne2-Accent3">
    <w:name w:val="Medium Grid 2 Accent 3"/>
    <w:basedOn w:val="Tableau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Grillemoyenne2-Accent4">
    <w:name w:val="Medium Grid 2 Accent 4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Grillemoyenne2-Accent5">
    <w:name w:val="Medium Grid 2 Accent 5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Grillemoyenne2-Accent6">
    <w:name w:val="Medium Grid 2 Accent 6"/>
    <w:basedOn w:val="Tableau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Grillemoyenne3">
    <w:name w:val="Medium Grid 3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Grillemoyenne3-Accent1">
    <w:name w:val="Medium Grid 3 Accent 1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Grillemoyenne3-Accent2">
    <w:name w:val="Medium Grid 3 Accent 2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Grillemoyenne3-Accent3">
    <w:name w:val="Medium Grid 3 Accent 3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Grillemoyenne3-Accent4">
    <w:name w:val="Medium Grid 3 Accent 4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Grillemoyenne3-Accent5">
    <w:name w:val="Medium Grid 3 Accent 5"/>
    <w:basedOn w:val="Tableau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Grillemoyenne3-Accent6">
    <w:name w:val="Medium Grid 3 Accent 6"/>
    <w:basedOn w:val="Tableau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Listefonce">
    <w:name w:val="Dark List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efonce-Accent1">
    <w:name w:val="Dark List Accent 1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efonce-Accent2">
    <w:name w:val="Dark List Accent 2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efonce-Accent3">
    <w:name w:val="Dark List Accent 3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efonce-Accent4">
    <w:name w:val="Dark List Accent 4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efonce-Accent5">
    <w:name w:val="Dark List Accent 5"/>
    <w:basedOn w:val="Tableau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efonce-Accent6">
    <w:name w:val="Dark List Accent 6"/>
    <w:basedOn w:val="Tableau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Tramecouleur">
    <w:name w:val="Colorful Shading"/>
    <w:basedOn w:val="Tableau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1">
    <w:name w:val="Colorful Shading Accent 1"/>
    <w:basedOn w:val="Tableau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2">
    <w:name w:val="Colorful Shading Accent 2"/>
    <w:basedOn w:val="Tableau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3">
    <w:name w:val="Colorful Shading Accent 3"/>
    <w:basedOn w:val="Tableau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Tramecouleur-Accent4">
    <w:name w:val="Colorful Shading Accent 4"/>
    <w:basedOn w:val="Tableau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5">
    <w:name w:val="Colorful Shading Accent 5"/>
    <w:basedOn w:val="Tableau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Tramecouleur-Accent6">
    <w:name w:val="Colorful Shading Accent 6"/>
    <w:basedOn w:val="Tableau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ecouleur">
    <w:name w:val="Colorful List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Listecouleur-Accent1">
    <w:name w:val="Colorful List Accent 1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Listecouleur-Accent2">
    <w:name w:val="Colorful List Accent 2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ecouleur-Accent3">
    <w:name w:val="Colorful List Accent 3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ecouleur-Accent4">
    <w:name w:val="Colorful List Accent 4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ecouleur-Accent5">
    <w:name w:val="Colorful List Accent 5"/>
    <w:basedOn w:val="Tableau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ecouleur-Accent6">
    <w:name w:val="Colorful List Accent 6"/>
    <w:basedOn w:val="Tableau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Grillecouleur">
    <w:name w:val="Colorful Grid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illecouleur-Accent1">
    <w:name w:val="Colorful Grid Accent 1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Grillecouleur-Accent2">
    <w:name w:val="Colorful Grid Accent 2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Grillecouleur-Accent3">
    <w:name w:val="Colorful Grid Accent 3"/>
    <w:basedOn w:val="Tableau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illecouleur-Accent4">
    <w:name w:val="Colorful Grid Accent 4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Grillecouleur-Accent5">
    <w:name w:val="Colorful Grid Accent 5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Grillecouleur-Accent6">
    <w:name w:val="Colorful Grid Accent 6"/>
    <w:basedOn w:val="Tableau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Bruxelles Formation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depuy</dc:creator>
  <cp:lastModifiedBy>Local_user</cp:lastModifiedBy>
  <cp:revision>7</cp:revision>
  <dcterms:created xsi:type="dcterms:W3CDTF">2022-04-19T10:15:00Z</dcterms:created>
  <dcterms:modified xsi:type="dcterms:W3CDTF">2022-04-21T12:48:00Z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2BCC70AB68C748D58DA1300EB12E97ED</vt:lpwstr>
  </property>
</Properties>
</file>