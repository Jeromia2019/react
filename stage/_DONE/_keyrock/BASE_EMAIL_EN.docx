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fr-BE"/>
        </w:rPr>
      </w:pPr>
      <w:bookmarkStart w:id="0" w:name="_GoBack"/>
      <w:r>
        <w:rPr>
          <w:rFonts w:hint="default"/>
          <w:sz w:val="24"/>
          <w:szCs w:val="24"/>
          <w:lang w:val="fr-BE"/>
        </w:rPr>
        <w:t xml:space="preserve">Greetings,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>My name is Jérôme and I am c</w:t>
      </w:r>
      <w:r>
        <w:rPr>
          <w:rFonts w:hint="default"/>
          <w:sz w:val="24"/>
          <w:szCs w:val="24"/>
        </w:rPr>
        <w:t>urrently finishing my learnership in Javascript Development (Full-Stack)</w:t>
      </w:r>
      <w:r>
        <w:rPr>
          <w:rFonts w:hint="default"/>
          <w:sz w:val="24"/>
          <w:szCs w:val="24"/>
          <w:lang w:val="fr-BE"/>
        </w:rPr>
        <w:t xml:space="preserve"> on may 10</w:t>
      </w:r>
      <w:r>
        <w:rPr>
          <w:rFonts w:hint="default"/>
          <w:sz w:val="24"/>
          <w:szCs w:val="24"/>
          <w:vertAlign w:val="superscript"/>
          <w:lang w:val="fr-BE"/>
        </w:rPr>
        <w:t>th</w:t>
      </w:r>
      <w:r>
        <w:rPr>
          <w:rFonts w:hint="default"/>
          <w:sz w:val="24"/>
          <w:szCs w:val="24"/>
          <w:lang w:val="fr-BE"/>
        </w:rPr>
        <w:t xml:space="preserve"> at Bruxelles Formation (Digital City).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fr-BE"/>
        </w:rPr>
        <w:t xml:space="preserve">For this occasion, </w:t>
      </w:r>
      <w:r>
        <w:rPr>
          <w:rFonts w:hint="default"/>
          <w:sz w:val="24"/>
          <w:szCs w:val="24"/>
        </w:rPr>
        <w:t xml:space="preserve">I am currently looking for an internship </w:t>
      </w:r>
      <w:r>
        <w:rPr>
          <w:rFonts w:hint="default"/>
          <w:sz w:val="24"/>
          <w:szCs w:val="24"/>
          <w:lang w:val="fr-BE"/>
        </w:rPr>
        <w:t>(</w:t>
      </w:r>
      <w:r>
        <w:rPr>
          <w:rFonts w:hint="default"/>
          <w:sz w:val="24"/>
          <w:szCs w:val="24"/>
        </w:rPr>
        <w:t>6 to 8 weeks long</w:t>
      </w:r>
      <w:r>
        <w:rPr>
          <w:rFonts w:hint="default"/>
          <w:sz w:val="24"/>
          <w:szCs w:val="24"/>
          <w:lang w:val="fr-BE"/>
        </w:rPr>
        <w:t>) and  your company caught my attention</w:t>
      </w:r>
      <w:r>
        <w:rPr>
          <w:rFonts w:hint="default"/>
          <w:sz w:val="24"/>
          <w:szCs w:val="24"/>
        </w:rPr>
        <w:t xml:space="preserve">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>Indeed, your company’s policy and culture, such as prioritising teamwork environment, realizing personal goals through a team’s success while also potentially learning from failures is a driven source of motivation for me. Like you, I feel like passion and self-awareness are the best engine for achievement and I found myself in your overall description. That’s the reason why I wanted to reach you and would like to look for an opportunity of internship at your company if opportunity there is.</w:t>
      </w:r>
    </w:p>
    <w:p>
      <w:pPr>
        <w:rPr>
          <w:rFonts w:hint="default"/>
          <w:sz w:val="24"/>
          <w:szCs w:val="24"/>
          <w:lang w:val="fr-BE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 xml:space="preserve">About </w:t>
      </w:r>
      <w:r>
        <w:rPr>
          <w:rFonts w:hint="default"/>
          <w:sz w:val="24"/>
          <w:szCs w:val="24"/>
        </w:rPr>
        <w:t>my recent training</w:t>
      </w:r>
      <w:r>
        <w:rPr>
          <w:rFonts w:hint="default"/>
          <w:sz w:val="24"/>
          <w:szCs w:val="24"/>
          <w:lang w:val="fr-BE"/>
        </w:rPr>
        <w:t>,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fr-BE"/>
        </w:rPr>
        <w:t xml:space="preserve">which included </w:t>
      </w:r>
      <w:r>
        <w:rPr>
          <w:rFonts w:hint="default"/>
          <w:sz w:val="24"/>
          <w:szCs w:val="24"/>
        </w:rPr>
        <w:t>several weeks of workshop</w:t>
      </w:r>
      <w:r>
        <w:rPr>
          <w:rFonts w:hint="default"/>
          <w:sz w:val="24"/>
          <w:szCs w:val="24"/>
          <w:lang w:val="fr-BE"/>
        </w:rPr>
        <w:t>s</w:t>
      </w:r>
      <w:r>
        <w:rPr>
          <w:rFonts w:hint="default"/>
          <w:sz w:val="24"/>
          <w:szCs w:val="24"/>
        </w:rPr>
        <w:t xml:space="preserve">, I was able to deepen my skills in </w:t>
      </w:r>
      <w:r>
        <w:rPr>
          <w:rFonts w:hint="default"/>
          <w:sz w:val="24"/>
          <w:szCs w:val="24"/>
          <w:lang w:val="fr-BE"/>
        </w:rPr>
        <w:t>HTML</w:t>
      </w:r>
      <w:r>
        <w:rPr>
          <w:rFonts w:hint="default"/>
          <w:sz w:val="24"/>
          <w:szCs w:val="24"/>
        </w:rPr>
        <w:t>/</w:t>
      </w:r>
      <w:r>
        <w:rPr>
          <w:rFonts w:hint="default"/>
          <w:sz w:val="24"/>
          <w:szCs w:val="24"/>
          <w:lang w:val="fr-BE"/>
        </w:rPr>
        <w:t>CSS</w:t>
      </w:r>
      <w:r>
        <w:rPr>
          <w:rFonts w:hint="default"/>
          <w:sz w:val="24"/>
          <w:szCs w:val="24"/>
        </w:rPr>
        <w:t xml:space="preserve">, </w:t>
      </w:r>
      <w:r>
        <w:rPr>
          <w:rFonts w:hint="default"/>
          <w:sz w:val="24"/>
          <w:szCs w:val="24"/>
          <w:lang w:val="fr-BE"/>
        </w:rPr>
        <w:t xml:space="preserve">SQL </w:t>
      </w:r>
      <w:r>
        <w:rPr>
          <w:rFonts w:hint="default"/>
          <w:sz w:val="24"/>
          <w:szCs w:val="24"/>
        </w:rPr>
        <w:t xml:space="preserve">and </w:t>
      </w:r>
      <w:r>
        <w:rPr>
          <w:rFonts w:hint="default"/>
          <w:sz w:val="24"/>
          <w:szCs w:val="24"/>
          <w:lang w:val="fr-BE"/>
        </w:rPr>
        <w:t>J</w:t>
      </w:r>
      <w:r>
        <w:rPr>
          <w:rFonts w:hint="default"/>
          <w:sz w:val="24"/>
          <w:szCs w:val="24"/>
        </w:rPr>
        <w:t>avascript and familiarize myself with various web technologies such as Nodejs and React in accordance with commonly used Paterns Designs.</w:t>
      </w:r>
    </w:p>
    <w:p>
      <w:pPr>
        <w:rPr>
          <w:rFonts w:hint="default"/>
          <w:sz w:val="24"/>
          <w:szCs w:val="24"/>
          <w:lang w:val="fr-BE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en-GB"/>
        </w:rPr>
        <w:t xml:space="preserve">To find out more about my personal experience and </w:t>
      </w:r>
      <w:r>
        <w:rPr>
          <w:rFonts w:hint="default"/>
          <w:sz w:val="24"/>
          <w:szCs w:val="24"/>
          <w:lang w:val="fr-BE"/>
        </w:rPr>
        <w:t>soft-s</w:t>
      </w:r>
      <w:r>
        <w:rPr>
          <w:rFonts w:hint="default"/>
          <w:sz w:val="24"/>
          <w:szCs w:val="24"/>
          <w:lang w:val="en-GB"/>
        </w:rPr>
        <w:t xml:space="preserve">kills, I am pleased to </w:t>
      </w:r>
      <w:r>
        <w:rPr>
          <w:rFonts w:hint="default"/>
          <w:sz w:val="24"/>
          <w:szCs w:val="24"/>
          <w:lang w:val="fr-BE"/>
        </w:rPr>
        <w:t xml:space="preserve">share with </w:t>
      </w:r>
      <w:r>
        <w:rPr>
          <w:rFonts w:hint="default"/>
          <w:sz w:val="24"/>
          <w:szCs w:val="24"/>
          <w:lang w:val="en-GB"/>
        </w:rPr>
        <w:t>you my curriculum vitae</w:t>
      </w:r>
      <w:r>
        <w:rPr>
          <w:rFonts w:hint="default"/>
          <w:sz w:val="24"/>
          <w:szCs w:val="24"/>
          <w:lang w:val="fr-BE"/>
        </w:rPr>
        <w:t xml:space="preserve">  and </w:t>
      </w:r>
      <w:r>
        <w:rPr>
          <w:rFonts w:hint="default"/>
          <w:sz w:val="24"/>
          <w:szCs w:val="24"/>
          <w:lang w:val="en-GB"/>
        </w:rPr>
        <w:t>I remain at your</w:t>
      </w:r>
      <w:r>
        <w:rPr>
          <w:rFonts w:hint="default"/>
          <w:sz w:val="24"/>
          <w:szCs w:val="24"/>
          <w:lang w:val="fr-BE"/>
        </w:rPr>
        <w:t xml:space="preserve"> full</w:t>
      </w:r>
      <w:r>
        <w:rPr>
          <w:rFonts w:hint="default"/>
          <w:sz w:val="24"/>
          <w:szCs w:val="24"/>
          <w:lang w:val="en-GB"/>
        </w:rPr>
        <w:t xml:space="preserve"> disposal for any further information</w:t>
      </w:r>
      <w:r>
        <w:rPr>
          <w:rFonts w:hint="default"/>
          <w:sz w:val="24"/>
          <w:szCs w:val="24"/>
          <w:lang w:val="fr-BE"/>
        </w:rPr>
        <w:t xml:space="preserve">. </w:t>
      </w:r>
    </w:p>
    <w:p>
      <w:pPr>
        <w:rPr>
          <w:rFonts w:hint="default"/>
          <w:sz w:val="24"/>
          <w:szCs w:val="24"/>
          <w:lang w:val="fr-BE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>I am looking forward to receiving news from you.</w:t>
      </w:r>
    </w:p>
    <w:p>
      <w:pPr>
        <w:rPr>
          <w:rFonts w:hint="default"/>
          <w:sz w:val="24"/>
          <w:szCs w:val="24"/>
          <w:lang w:val="fr-BE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>Sincerely,</w:t>
      </w:r>
    </w:p>
    <w:p>
      <w:pPr>
        <w:rPr>
          <w:rFonts w:hint="default"/>
          <w:sz w:val="24"/>
          <w:szCs w:val="24"/>
          <w:lang w:val="fr-BE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>Jérôme De Puyt</w:t>
      </w:r>
    </w:p>
    <w:bookmarkEnd w:id="0"/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5080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320D1E"/>
    <w:rsid w:val="0F15080E"/>
    <w:rsid w:val="14332EAB"/>
    <w:rsid w:val="2848195B"/>
    <w:rsid w:val="3B256247"/>
    <w:rsid w:val="3EA01EE4"/>
    <w:rsid w:val="3F167C63"/>
    <w:rsid w:val="478D3214"/>
    <w:rsid w:val="7AE8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="220" w:after="210" w:line="240" w:lineRule="auto"/>
      <w:jc w:val="center"/>
      <w:outlineLvl w:val="0"/>
    </w:pPr>
    <w:rPr>
      <w:rFonts w:eastAsia="SimSun" w:asciiTheme="minorAscii" w:hAnsiTheme="minorAscii" w:cstheme="minorBidi"/>
      <w:bCs/>
      <w:kern w:val="44"/>
      <w:sz w:val="40"/>
      <w:szCs w:val="44"/>
    </w:rPr>
  </w:style>
  <w:style w:type="paragraph" w:styleId="3">
    <w:name w:val="heading 2"/>
    <w:next w:val="1"/>
    <w:semiHidden/>
    <w:unhideWhenUsed/>
    <w:qFormat/>
    <w:uiPriority w:val="0"/>
    <w:pPr>
      <w:keepNext/>
      <w:keepLines/>
      <w:spacing w:before="140" w:after="140" w:line="240" w:lineRule="auto"/>
      <w:outlineLvl w:val="1"/>
    </w:pPr>
    <w:rPr>
      <w:rFonts w:eastAsia="SimSun" w:asciiTheme="minorAscii" w:hAnsiTheme="minorAscii" w:cstheme="minorBidi"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2022-04-19T10:15:00Z</dcterms:created>
  <dc:creator>depuy</dc:creator>
  <cp:lastModifiedBy>Jeromias</cp:lastModifiedBy>
  <dcterms:modified xsi:type="dcterms:W3CDTF">2022-04-19T14:50:37Z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2928EAE3E8FD4FA288DB699A5055A350</vt:lpwstr>
  </property>
</Properties>
</file>