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fr-BE"/>
        </w:rPr>
      </w:pPr>
      <w:r>
        <w:rPr>
          <w:rFonts w:hint="default"/>
          <w:sz w:val="24"/>
          <w:szCs w:val="24"/>
          <w:lang w:val="fr-BE"/>
        </w:rPr>
        <w:t xml:space="preserve">Greetings, </w:t>
      </w:r>
    </w:p>
    <w:p>
      <w:pPr>
        <w:rPr>
          <w:rFonts w:hint="default"/>
          <w:sz w:val="24"/>
          <w:szCs w:val="24"/>
        </w:rPr>
      </w:pPr>
    </w:p>
    <w:p>
      <w:pPr>
        <w:rPr>
          <w:rFonts w:hint="default"/>
          <w:sz w:val="24"/>
          <w:szCs w:val="24"/>
          <w:lang w:val="fr-BE"/>
        </w:rPr>
      </w:pPr>
      <w:r>
        <w:rPr>
          <w:rFonts w:hint="default"/>
          <w:sz w:val="24"/>
          <w:szCs w:val="24"/>
          <w:lang w:val="fr-BE"/>
        </w:rPr>
        <w:t>My name is Jérôme and I am c</w:t>
      </w:r>
      <w:r>
        <w:rPr>
          <w:rFonts w:hint="default"/>
          <w:sz w:val="24"/>
          <w:szCs w:val="24"/>
        </w:rPr>
        <w:t>urrently finishing my learnership in Javascript Development (Full-Stack)</w:t>
      </w:r>
      <w:r>
        <w:rPr>
          <w:rFonts w:hint="default"/>
          <w:sz w:val="24"/>
          <w:szCs w:val="24"/>
          <w:lang w:val="fr-BE"/>
        </w:rPr>
        <w:t xml:space="preserve"> on may 10</w:t>
      </w:r>
      <w:r>
        <w:rPr>
          <w:rFonts w:hint="default"/>
          <w:sz w:val="24"/>
          <w:szCs w:val="24"/>
          <w:vertAlign w:val="superscript"/>
          <w:lang w:val="fr-BE"/>
        </w:rPr>
        <w:t>th</w:t>
      </w:r>
      <w:r>
        <w:rPr>
          <w:rFonts w:hint="default"/>
          <w:sz w:val="24"/>
          <w:szCs w:val="24"/>
          <w:lang w:val="fr-BE"/>
        </w:rPr>
        <w:t xml:space="preserve"> at Bruxelles Formation (Digital City)</w:t>
      </w:r>
    </w:p>
    <w:p>
      <w:pPr>
        <w:rPr>
          <w:rFonts w:hint="default"/>
          <w:sz w:val="24"/>
          <w:szCs w:val="24"/>
        </w:rPr>
      </w:pPr>
    </w:p>
    <w:p>
      <w:pPr>
        <w:rPr>
          <w:rFonts w:hint="default"/>
          <w:sz w:val="24"/>
          <w:szCs w:val="24"/>
          <w:lang w:val="fr-BE"/>
        </w:rPr>
      </w:pPr>
      <w:r>
        <w:rPr>
          <w:rFonts w:hint="default"/>
          <w:sz w:val="24"/>
          <w:szCs w:val="24"/>
          <w:lang w:val="fr-BE"/>
        </w:rPr>
        <w:t>I have submited my CV for your traineeship offer as Full-Stack Developer few days ago and I was hoping recieving news from you.</w:t>
      </w:r>
    </w:p>
    <w:p>
      <w:pPr>
        <w:rPr>
          <w:rFonts w:hint="default"/>
          <w:sz w:val="24"/>
          <w:szCs w:val="24"/>
          <w:lang w:val="fr-BE"/>
        </w:rPr>
      </w:pPr>
    </w:p>
    <w:p>
      <w:pPr>
        <w:rPr>
          <w:rFonts w:hint="default"/>
          <w:sz w:val="24"/>
          <w:szCs w:val="24"/>
          <w:lang w:val="fr-BE"/>
        </w:rPr>
      </w:pPr>
      <w:r>
        <w:rPr>
          <w:rFonts w:hint="default"/>
          <w:sz w:val="24"/>
          <w:szCs w:val="24"/>
          <w:lang w:val="fr-BE"/>
        </w:rPr>
        <w:t>I couldn’t share all my motivations that time and I wanted to be able to fully let you know why I am really motivated for joining you in this opportunity.</w:t>
      </w:r>
    </w:p>
    <w:p>
      <w:pPr>
        <w:rPr>
          <w:rFonts w:hint="default"/>
          <w:sz w:val="24"/>
          <w:szCs w:val="24"/>
          <w:lang w:val="fr-BE"/>
        </w:rPr>
      </w:pPr>
    </w:p>
    <w:p>
      <w:pPr>
        <w:rPr>
          <w:rFonts w:hint="default"/>
          <w:sz w:val="24"/>
          <w:szCs w:val="24"/>
          <w:lang w:val="fr-BE"/>
        </w:rPr>
      </w:pPr>
      <w:r>
        <w:rPr>
          <w:rFonts w:hint="default"/>
          <w:sz w:val="24"/>
          <w:szCs w:val="24"/>
          <w:lang w:val="fr-BE"/>
        </w:rPr>
        <w:t>To begin with, I also believe that the AI is an important source of elaboration and improvement of what we can accomplish today but moreover what the world of tomorrow will need. In addition, I am also one of the technology enthusiasts, although my experience is quite recent in this field, my thirst for knowledge and my desire for development could be an asset for you. In the same spirit, I think I could meet your expectations and</w:t>
      </w:r>
      <w:bookmarkStart w:id="0" w:name="_GoBack"/>
      <w:bookmarkEnd w:id="0"/>
      <w:r>
        <w:rPr>
          <w:rFonts w:hint="default"/>
          <w:sz w:val="24"/>
          <w:szCs w:val="24"/>
          <w:lang w:val="fr-BE"/>
        </w:rPr>
        <w:t xml:space="preserve"> would very much like to have the chance to join you in order to improve my knowledge and share my skills and keen interest in development with you. </w:t>
      </w:r>
    </w:p>
    <w:p>
      <w:pPr>
        <w:rPr>
          <w:rFonts w:hint="default"/>
          <w:sz w:val="24"/>
          <w:szCs w:val="24"/>
          <w:lang w:val="fr-BE"/>
        </w:rPr>
      </w:pPr>
    </w:p>
    <w:p>
      <w:pPr>
        <w:rPr>
          <w:rFonts w:hint="default"/>
          <w:sz w:val="24"/>
          <w:szCs w:val="24"/>
        </w:rPr>
      </w:pPr>
      <w:r>
        <w:rPr>
          <w:rFonts w:hint="default"/>
          <w:sz w:val="24"/>
          <w:szCs w:val="24"/>
          <w:lang w:val="fr-BE"/>
        </w:rPr>
        <w:t xml:space="preserve">Lastly, about </w:t>
      </w:r>
      <w:r>
        <w:rPr>
          <w:rFonts w:hint="default"/>
          <w:sz w:val="24"/>
          <w:szCs w:val="24"/>
        </w:rPr>
        <w:t xml:space="preserve">my recent training </w:t>
      </w:r>
      <w:r>
        <w:rPr>
          <w:rFonts w:hint="default"/>
          <w:sz w:val="24"/>
          <w:szCs w:val="24"/>
          <w:lang w:val="fr-BE"/>
        </w:rPr>
        <w:t xml:space="preserve">which included </w:t>
      </w:r>
      <w:r>
        <w:rPr>
          <w:rFonts w:hint="default"/>
          <w:sz w:val="24"/>
          <w:szCs w:val="24"/>
        </w:rPr>
        <w:t>several weeks of workshop</w:t>
      </w:r>
      <w:r>
        <w:rPr>
          <w:rFonts w:hint="default"/>
          <w:sz w:val="24"/>
          <w:szCs w:val="24"/>
          <w:lang w:val="fr-BE"/>
        </w:rPr>
        <w:t>s</w:t>
      </w:r>
      <w:r>
        <w:rPr>
          <w:rFonts w:hint="default"/>
          <w:sz w:val="24"/>
          <w:szCs w:val="24"/>
        </w:rPr>
        <w:t xml:space="preserve">, I was able to deepen my skills in </w:t>
      </w:r>
      <w:r>
        <w:rPr>
          <w:rFonts w:hint="default"/>
          <w:sz w:val="24"/>
          <w:szCs w:val="24"/>
          <w:lang w:val="fr-BE"/>
        </w:rPr>
        <w:t>HTML</w:t>
      </w:r>
      <w:r>
        <w:rPr>
          <w:rFonts w:hint="default"/>
          <w:sz w:val="24"/>
          <w:szCs w:val="24"/>
        </w:rPr>
        <w:t>/</w:t>
      </w:r>
      <w:r>
        <w:rPr>
          <w:rFonts w:hint="default"/>
          <w:sz w:val="24"/>
          <w:szCs w:val="24"/>
          <w:lang w:val="fr-BE"/>
        </w:rPr>
        <w:t>CSS</w:t>
      </w:r>
      <w:r>
        <w:rPr>
          <w:rFonts w:hint="default"/>
          <w:sz w:val="24"/>
          <w:szCs w:val="24"/>
        </w:rPr>
        <w:t xml:space="preserve">, </w:t>
      </w:r>
      <w:r>
        <w:rPr>
          <w:rFonts w:hint="default"/>
          <w:sz w:val="24"/>
          <w:szCs w:val="24"/>
          <w:lang w:val="fr-BE"/>
        </w:rPr>
        <w:t xml:space="preserve">SQL </w:t>
      </w:r>
      <w:r>
        <w:rPr>
          <w:rFonts w:hint="default"/>
          <w:sz w:val="24"/>
          <w:szCs w:val="24"/>
        </w:rPr>
        <w:t xml:space="preserve">and </w:t>
      </w:r>
      <w:r>
        <w:rPr>
          <w:rFonts w:hint="default"/>
          <w:sz w:val="24"/>
          <w:szCs w:val="24"/>
          <w:lang w:val="fr-BE"/>
        </w:rPr>
        <w:t>J</w:t>
      </w:r>
      <w:r>
        <w:rPr>
          <w:rFonts w:hint="default"/>
          <w:sz w:val="24"/>
          <w:szCs w:val="24"/>
        </w:rPr>
        <w:t>avascript and familiarize myself with various web technologies such as Nodejs and React in accordance with commonly used Paterns Designs.</w:t>
      </w:r>
    </w:p>
    <w:p>
      <w:pPr>
        <w:rPr>
          <w:rFonts w:hint="default"/>
          <w:sz w:val="24"/>
          <w:szCs w:val="24"/>
          <w:lang w:val="fr-BE"/>
        </w:rPr>
      </w:pPr>
    </w:p>
    <w:p>
      <w:pPr>
        <w:rPr>
          <w:rFonts w:hint="default"/>
          <w:sz w:val="24"/>
          <w:szCs w:val="24"/>
          <w:lang w:val="fr-BE"/>
        </w:rPr>
      </w:pPr>
      <w:r>
        <w:rPr>
          <w:rFonts w:hint="default"/>
          <w:sz w:val="24"/>
          <w:szCs w:val="24"/>
          <w:lang w:val="en-GB"/>
        </w:rPr>
        <w:t>I remain at your</w:t>
      </w:r>
      <w:r>
        <w:rPr>
          <w:rFonts w:hint="default"/>
          <w:sz w:val="24"/>
          <w:szCs w:val="24"/>
          <w:lang w:val="fr-BE"/>
        </w:rPr>
        <w:t xml:space="preserve"> full</w:t>
      </w:r>
      <w:r>
        <w:rPr>
          <w:rFonts w:hint="default"/>
          <w:sz w:val="24"/>
          <w:szCs w:val="24"/>
          <w:lang w:val="en-GB"/>
        </w:rPr>
        <w:t xml:space="preserve"> disposal for any further information</w:t>
      </w:r>
      <w:r>
        <w:rPr>
          <w:rFonts w:hint="default"/>
          <w:sz w:val="24"/>
          <w:szCs w:val="24"/>
          <w:lang w:val="fr-BE"/>
        </w:rPr>
        <w:t xml:space="preserve">  and I will be looking forward to receiving news from you.</w:t>
      </w:r>
    </w:p>
    <w:p>
      <w:pPr>
        <w:rPr>
          <w:rFonts w:hint="default"/>
          <w:sz w:val="24"/>
          <w:szCs w:val="24"/>
          <w:lang w:val="fr-BE"/>
        </w:rPr>
      </w:pPr>
    </w:p>
    <w:p>
      <w:pPr>
        <w:rPr>
          <w:rFonts w:hint="default"/>
          <w:sz w:val="24"/>
          <w:szCs w:val="24"/>
          <w:lang w:val="fr-BE"/>
        </w:rPr>
      </w:pPr>
      <w:r>
        <w:rPr>
          <w:rFonts w:hint="default"/>
          <w:sz w:val="24"/>
          <w:szCs w:val="24"/>
          <w:lang w:val="fr-BE"/>
        </w:rPr>
        <w:t>Sincerely,</w:t>
      </w:r>
    </w:p>
    <w:p>
      <w:pPr>
        <w:rPr>
          <w:rFonts w:hint="default"/>
          <w:sz w:val="24"/>
          <w:szCs w:val="24"/>
          <w:lang w:val="fr-BE"/>
        </w:rPr>
      </w:pPr>
    </w:p>
    <w:p>
      <w:pPr>
        <w:rPr>
          <w:rFonts w:hint="default"/>
          <w:sz w:val="24"/>
          <w:szCs w:val="24"/>
          <w:lang w:val="fr-BE"/>
        </w:rPr>
      </w:pPr>
      <w:r>
        <w:rPr>
          <w:rFonts w:hint="default"/>
          <w:sz w:val="24"/>
          <w:szCs w:val="24"/>
          <w:lang w:val="fr-BE"/>
        </w:rPr>
        <w:t>Jérôme De Puyt</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5080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320D1E"/>
    <w:rsid w:val="0F15080E"/>
    <w:rsid w:val="105E7787"/>
    <w:rsid w:val="130F3B71"/>
    <w:rsid w:val="220D6086"/>
    <w:rsid w:val="3B256247"/>
    <w:rsid w:val="3EA01EE4"/>
    <w:rsid w:val="478D3214"/>
    <w:rsid w:val="4E9E7623"/>
    <w:rsid w:val="7096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keepNext/>
      <w:keepLines/>
      <w:spacing w:before="220" w:after="210" w:line="240" w:lineRule="auto"/>
      <w:jc w:val="center"/>
      <w:outlineLvl w:val="0"/>
    </w:pPr>
    <w:rPr>
      <w:rFonts w:eastAsia="SimSun" w:asciiTheme="minorAscii" w:hAnsiTheme="minorAscii" w:cstheme="minorBidi"/>
      <w:bCs/>
      <w:kern w:val="44"/>
      <w:sz w:val="40"/>
      <w:szCs w:val="44"/>
    </w:rPr>
  </w:style>
  <w:style w:type="paragraph" w:styleId="3">
    <w:name w:val="heading 2"/>
    <w:next w:val="1"/>
    <w:semiHidden/>
    <w:unhideWhenUsed/>
    <w:qFormat/>
    <w:uiPriority w:val="0"/>
    <w:pPr>
      <w:keepNext/>
      <w:keepLines/>
      <w:spacing w:before="140" w:after="140" w:line="240" w:lineRule="auto"/>
      <w:outlineLvl w:val="1"/>
    </w:pPr>
    <w:rPr>
      <w:rFonts w:eastAsia="SimSun" w:asciiTheme="minorAscii" w:hAnsiTheme="minorAscii" w:cstheme="minorBidi"/>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2022-04-19T10:15:00Z</dcterms:created>
  <dc:creator>depuy</dc:creator>
  <cp:lastModifiedBy>Jeromias</cp:lastModifiedBy>
  <dcterms:modified xsi:type="dcterms:W3CDTF">2022-04-19T16:49:46Z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2928EAE3E8FD4FA288DB699A5055A350</vt:lpwstr>
  </property>
</Properties>
</file>