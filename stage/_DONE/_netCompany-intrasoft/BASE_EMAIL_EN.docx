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Greetings,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My name is Jérôme and I am c</w:t>
      </w:r>
      <w:r>
        <w:rPr>
          <w:rFonts w:hint="default"/>
          <w:sz w:val="24"/>
          <w:szCs w:val="24"/>
        </w:rPr>
        <w:t>urrently finishing my learnership in Javascript Development (Full-Stack)</w:t>
      </w:r>
      <w:r>
        <w:rPr>
          <w:rFonts w:hint="default"/>
          <w:sz w:val="24"/>
          <w:szCs w:val="24"/>
          <w:lang w:val="fr-BE"/>
        </w:rPr>
        <w:t xml:space="preserve"> on may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 xml:space="preserve"> at Bruxelles Formation (Digital City)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BE"/>
        </w:rPr>
        <w:t xml:space="preserve">For this occasion, </w:t>
      </w:r>
      <w:r>
        <w:rPr>
          <w:rFonts w:hint="default"/>
          <w:sz w:val="24"/>
          <w:szCs w:val="24"/>
        </w:rPr>
        <w:t xml:space="preserve">I am currently looking for an internship </w:t>
      </w:r>
      <w:r>
        <w:rPr>
          <w:rFonts w:hint="default"/>
          <w:sz w:val="24"/>
          <w:szCs w:val="24"/>
          <w:lang w:val="fr-BE"/>
        </w:rPr>
        <w:t>(</w:t>
      </w:r>
      <w:r>
        <w:rPr>
          <w:rFonts w:hint="default"/>
          <w:sz w:val="24"/>
          <w:szCs w:val="24"/>
        </w:rPr>
        <w:t>6 to 8 weeks long</w:t>
      </w:r>
      <w:r>
        <w:rPr>
          <w:rFonts w:hint="default"/>
          <w:sz w:val="24"/>
          <w:szCs w:val="24"/>
          <w:lang w:val="fr-BE"/>
        </w:rPr>
        <w:t>) and  your company caught my attention</w:t>
      </w:r>
      <w:r>
        <w:rPr>
          <w:rFonts w:hint="default"/>
          <w:sz w:val="24"/>
          <w:szCs w:val="24"/>
        </w:rPr>
        <w:t xml:space="preserve">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Indeed, I have been interested by your company values such as providing transparency and open communication based work culture and well as being looking for multi-cultural development and putting forward creativity. All of many of my own point of view where I recognised myself and why I am hoping to find such an opportunity to contribute to those principles with you as an intern.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About </w:t>
      </w:r>
      <w:r>
        <w:rPr>
          <w:rFonts w:hint="default"/>
          <w:sz w:val="24"/>
          <w:szCs w:val="24"/>
        </w:rPr>
        <w:t>my recent training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fr-BE"/>
        </w:rPr>
        <w:t xml:space="preserve">which included </w:t>
      </w:r>
      <w:r>
        <w:rPr>
          <w:rFonts w:hint="default"/>
          <w:sz w:val="24"/>
          <w:szCs w:val="24"/>
        </w:rPr>
        <w:t>several weeks of workshop</w:t>
      </w:r>
      <w:r>
        <w:rPr>
          <w:rFonts w:hint="default"/>
          <w:sz w:val="24"/>
          <w:szCs w:val="24"/>
          <w:lang w:val="fr-BE"/>
        </w:rPr>
        <w:t>s</w:t>
      </w:r>
      <w:r>
        <w:rPr>
          <w:rFonts w:hint="default"/>
          <w:sz w:val="24"/>
          <w:szCs w:val="24"/>
        </w:rPr>
        <w:t xml:space="preserve">, I was able to deepen my skills in </w:t>
      </w:r>
      <w:r>
        <w:rPr>
          <w:rFonts w:hint="default"/>
          <w:sz w:val="24"/>
          <w:szCs w:val="24"/>
          <w:lang w:val="fr-BE"/>
        </w:rPr>
        <w:t>HTML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  <w:lang w:val="fr-BE"/>
        </w:rPr>
        <w:t>CSS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fr-BE"/>
        </w:rPr>
        <w:t xml:space="preserve">SQL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fr-BE"/>
        </w:rPr>
        <w:t>J</w:t>
      </w:r>
      <w:r>
        <w:rPr>
          <w:rFonts w:hint="default"/>
          <w:sz w:val="24"/>
          <w:szCs w:val="24"/>
        </w:rPr>
        <w:t>avascript and familiarize myself with various web technologies such as Nodejs and React in accordance with commonly used Paterns Designs.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To find out more about my personal experience and </w:t>
      </w:r>
      <w:r>
        <w:rPr>
          <w:rFonts w:hint="default"/>
          <w:sz w:val="24"/>
          <w:szCs w:val="24"/>
          <w:lang w:val="fr-BE"/>
        </w:rPr>
        <w:t>soft-s</w:t>
      </w:r>
      <w:r>
        <w:rPr>
          <w:rFonts w:hint="default"/>
          <w:sz w:val="24"/>
          <w:szCs w:val="24"/>
          <w:lang w:val="en-GB"/>
        </w:rPr>
        <w:t xml:space="preserve">kills, I am pleased to </w:t>
      </w:r>
      <w:r>
        <w:rPr>
          <w:rFonts w:hint="default"/>
          <w:sz w:val="24"/>
          <w:szCs w:val="24"/>
          <w:lang w:val="fr-BE"/>
        </w:rPr>
        <w:t xml:space="preserve">share with </w:t>
      </w:r>
      <w:r>
        <w:rPr>
          <w:rFonts w:hint="default"/>
          <w:sz w:val="24"/>
          <w:szCs w:val="24"/>
          <w:lang w:val="en-GB"/>
        </w:rPr>
        <w:t>you my curriculum vitae</w:t>
      </w:r>
      <w:r>
        <w:rPr>
          <w:rFonts w:hint="default"/>
          <w:sz w:val="24"/>
          <w:szCs w:val="24"/>
          <w:lang w:val="fr-BE"/>
        </w:rPr>
        <w:t>.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I remain at your</w:t>
      </w:r>
      <w:r>
        <w:rPr>
          <w:rFonts w:hint="default"/>
          <w:sz w:val="24"/>
          <w:szCs w:val="24"/>
          <w:lang w:val="fr-BE"/>
        </w:rPr>
        <w:t xml:space="preserve"> full</w:t>
      </w:r>
      <w:r>
        <w:rPr>
          <w:rFonts w:hint="default"/>
          <w:sz w:val="24"/>
          <w:szCs w:val="24"/>
          <w:lang w:val="en-GB"/>
        </w:rPr>
        <w:t xml:space="preserve"> disposal for any further information</w:t>
      </w:r>
      <w:r>
        <w:rPr>
          <w:rFonts w:hint="default"/>
          <w:sz w:val="24"/>
          <w:szCs w:val="24"/>
          <w:lang w:val="fr-BE"/>
        </w:rPr>
        <w:t xml:space="preserve">  and I will be looking forward to receiving news from you.</w:t>
      </w:r>
    </w:p>
    <w:p>
      <w:pPr>
        <w:rPr>
          <w:rFonts w:hint="default"/>
          <w:sz w:val="24"/>
          <w:szCs w:val="24"/>
          <w:lang w:val="fr-BE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Sincerely,</w:t>
      </w:r>
    </w:p>
    <w:p>
      <w:pPr>
        <w:rPr>
          <w:rFonts w:hint="default"/>
          <w:sz w:val="24"/>
          <w:szCs w:val="24"/>
          <w:lang w:val="fr-BE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Jérôme De Puyt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320D1E"/>
    <w:rsid w:val="0F15080E"/>
    <w:rsid w:val="105E7787"/>
    <w:rsid w:val="3B256247"/>
    <w:rsid w:val="3EA01EE4"/>
    <w:rsid w:val="478D3214"/>
    <w:rsid w:val="4E9E7623"/>
    <w:rsid w:val="7096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220" w:after="210" w:line="240" w:lineRule="auto"/>
      <w:jc w:val="center"/>
      <w:outlineLvl w:val="0"/>
    </w:pPr>
    <w:rPr>
      <w:rFonts w:eastAsia="SimSun" w:asciiTheme="minorAscii" w:hAnsiTheme="minorAscii" w:cstheme="minorBidi"/>
      <w:bCs/>
      <w:kern w:val="44"/>
      <w:sz w:val="40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="140" w:after="140" w:line="240" w:lineRule="auto"/>
      <w:outlineLvl w:val="1"/>
    </w:pPr>
    <w:rPr>
      <w:rFonts w:eastAsia="SimSun" w:asciiTheme="minorAscii" w:hAnsiTheme="minorAscii" w:cstheme="minorBidi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2022-04-19T10:15:00Z</dcterms:created>
  <dc:creator>depuy</dc:creator>
  <cp:lastModifiedBy>Jeromias</cp:lastModifiedBy>
  <dcterms:modified xsi:type="dcterms:W3CDTF">2022-04-19T14:48:56Z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2928EAE3E8FD4FA288DB699A5055A350</vt:lpwstr>
  </property>
</Properties>
</file>