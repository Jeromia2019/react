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Bonjour,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 xml:space="preserve">Je me permet de vous contacter dans le cadre d’une recherche de stage dans le développement web. En effet, </w:t>
      </w: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 xml:space="preserve">Et je me demandais si vous seriez interessé par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508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09610A"/>
    <w:rsid w:val="0E320D1E"/>
    <w:rsid w:val="0F15080E"/>
    <w:rsid w:val="2848195B"/>
    <w:rsid w:val="2FA44E38"/>
    <w:rsid w:val="3B256247"/>
    <w:rsid w:val="3EA01EE4"/>
    <w:rsid w:val="478D3214"/>
    <w:rsid w:val="537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220" w:after="210" w:line="240" w:lineRule="auto"/>
      <w:jc w:val="center"/>
      <w:outlineLvl w:val="0"/>
    </w:pPr>
    <w:rPr>
      <w:rFonts w:eastAsia="SimSun" w:asciiTheme="minorAscii" w:hAnsiTheme="minorAscii" w:cstheme="minorBidi"/>
      <w:bCs/>
      <w:kern w:val="44"/>
      <w:sz w:val="40"/>
      <w:szCs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pacing w:before="140" w:after="140" w:line="240" w:lineRule="auto"/>
      <w:outlineLvl w:val="1"/>
    </w:pPr>
    <w:rPr>
      <w:rFonts w:eastAsia="SimSun" w:asciiTheme="minorAscii" w:hAnsiTheme="minorAscii" w:cstheme="minorBidi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2022-04-19T10:15:00Z</dcterms:created>
  <dc:creator>depuy</dc:creator>
  <cp:lastModifiedBy>Jeromias</cp:lastModifiedBy>
  <dcterms:modified xsi:type="dcterms:W3CDTF">2022-04-19T15:14:53Z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2BCC70AB68C748D58DA1300EB12E97ED</vt:lpwstr>
  </property>
</Properties>
</file>